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keepNext/>
        <w:keepLines/>
        <w:shd w:val="clear" w:color="auto" w:fill="auto"/>
        <w:spacing w:after="359" w:line="420" w:lineRule="exact"/>
        <w:rPr>
          <w:rFonts w:ascii="宋体" w:hAnsi="宋体" w:eastAsia="宋体"/>
        </w:rPr>
      </w:pPr>
      <w:bookmarkStart w:id="0" w:name="bookmark0"/>
      <w:r>
        <w:rPr>
          <w:rStyle w:val="115"/>
          <w:rFonts w:ascii="宋体" w:hAnsi="宋体" w:eastAsia="宋体"/>
          <w:color w:val="000000"/>
        </w:rPr>
        <w:t>2015</w:t>
      </w:r>
      <w:r>
        <w:rPr>
          <w:rStyle w:val="115"/>
          <w:rFonts w:hint="eastAsia" w:ascii="宋体" w:hAnsi="宋体" w:eastAsia="宋体"/>
          <w:color w:val="000000"/>
        </w:rPr>
        <w:t>年</w:t>
      </w:r>
      <w:r>
        <w:rPr>
          <w:rStyle w:val="115"/>
          <w:rFonts w:ascii="宋体" w:hAnsi="宋体" w:eastAsia="宋体"/>
          <w:color w:val="000000"/>
        </w:rPr>
        <w:t>6</w:t>
      </w:r>
      <w:r>
        <w:rPr>
          <w:rStyle w:val="115"/>
          <w:rFonts w:hint="eastAsia" w:ascii="宋体" w:hAnsi="宋体" w:eastAsia="宋体"/>
          <w:color w:val="000000"/>
        </w:rPr>
        <w:t>月大学英语六级考试真题</w:t>
      </w:r>
      <w:r>
        <w:rPr>
          <w:rStyle w:val="115"/>
          <w:rFonts w:ascii="宋体" w:hAnsi="宋体" w:eastAsia="宋体"/>
          <w:color w:val="000000"/>
        </w:rPr>
        <w:t>(</w:t>
      </w:r>
      <w:r>
        <w:rPr>
          <w:rStyle w:val="115"/>
          <w:rFonts w:hint="eastAsia" w:ascii="宋体" w:hAnsi="宋体" w:eastAsia="宋体"/>
          <w:color w:val="000000"/>
          <w:lang w:eastAsia="zh-CN"/>
        </w:rPr>
        <w:t>二</w:t>
      </w:r>
      <w:r>
        <w:rPr>
          <w:rStyle w:val="115"/>
          <w:rFonts w:ascii="宋体" w:hAnsi="宋体" w:eastAsia="宋体"/>
          <w:color w:val="000000"/>
        </w:rPr>
        <w:t>)</w:t>
      </w:r>
      <w:bookmarkEnd w:id="0"/>
    </w:p>
    <w:p>
      <w:pPr>
        <w:pStyle w:val="9"/>
        <w:keepNext/>
        <w:keepLines/>
        <w:shd w:val="clear" w:color="auto" w:fill="auto"/>
        <w:tabs>
          <w:tab w:val="left" w:pos="3869"/>
          <w:tab w:val="left" w:pos="7752"/>
        </w:tabs>
        <w:spacing w:before="0"/>
        <w:ind w:firstLine="0"/>
      </w:pPr>
      <w:bookmarkStart w:id="1" w:name="bookmark1"/>
      <w:r>
        <w:rPr>
          <w:rStyle w:val="124"/>
          <w:b/>
          <w:bCs/>
          <w:color w:val="000000"/>
          <w:lang w:eastAsia="en-US"/>
        </w:rPr>
        <w:t>Part I</w:t>
      </w:r>
      <w:r>
        <w:rPr>
          <w:rStyle w:val="124"/>
          <w:b/>
          <w:bCs/>
          <w:color w:val="000000"/>
          <w:lang w:eastAsia="en-US"/>
        </w:rPr>
        <w:tab/>
      </w:r>
      <w:r>
        <w:rPr>
          <w:rStyle w:val="124"/>
          <w:b/>
          <w:bCs/>
          <w:color w:val="000000"/>
          <w:lang w:eastAsia="en-US"/>
        </w:rPr>
        <w:t>Writing</w:t>
      </w:r>
      <w:r>
        <w:rPr>
          <w:rStyle w:val="124"/>
          <w:b/>
          <w:bCs/>
          <w:color w:val="000000"/>
          <w:lang w:eastAsia="en-US"/>
        </w:rPr>
        <w:tab/>
      </w:r>
      <w:r>
        <w:rPr>
          <w:rStyle w:val="124"/>
          <w:b/>
          <w:bCs/>
          <w:color w:val="000000"/>
          <w:lang w:eastAsia="en-US"/>
        </w:rPr>
        <w:t>(30 minutes)</w:t>
      </w:r>
      <w:bookmarkEnd w:id="1"/>
    </w:p>
    <w:p>
      <w:pPr>
        <w:pStyle w:val="23"/>
        <w:shd w:val="clear" w:color="auto" w:fill="auto"/>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 xml:space="preserve">For this part, you are allowed 30 minutes to write an essay commenting on Albert Einsteins remark </w:t>
      </w:r>
      <w:r>
        <w:rPr>
          <w:rStyle w:val="81"/>
          <w:i/>
          <w:iCs/>
          <w:color w:val="000000"/>
          <w:lang w:val="zh-TW" w:eastAsia="zh-TW"/>
        </w:rPr>
        <w:t>“</w:t>
      </w:r>
      <w:r>
        <w:rPr>
          <w:rStyle w:val="81"/>
          <w:i/>
          <w:iCs/>
          <w:color w:val="000000"/>
          <w:lang w:eastAsia="en-US"/>
        </w:rPr>
        <w:t xml:space="preserve">I </w:t>
      </w:r>
      <w:r>
        <w:rPr>
          <w:rStyle w:val="146"/>
          <w:i/>
          <w:iCs/>
          <w:color w:val="000000"/>
          <w:lang w:eastAsia="en-US"/>
        </w:rPr>
        <w:t xml:space="preserve">have no special talents. </w:t>
      </w:r>
      <w:r>
        <w:rPr>
          <w:rStyle w:val="81"/>
          <w:i/>
          <w:iCs/>
          <w:color w:val="000000"/>
          <w:lang w:eastAsia="en-US"/>
        </w:rPr>
        <w:t xml:space="preserve">I </w:t>
      </w:r>
      <w:r>
        <w:rPr>
          <w:rStyle w:val="146"/>
          <w:i/>
          <w:iCs/>
          <w:color w:val="000000"/>
          <w:lang w:eastAsia="en-US"/>
        </w:rPr>
        <w:t>am only passionately curious.</w:t>
      </w:r>
      <w:r>
        <w:rPr>
          <w:rStyle w:val="81"/>
          <w:i/>
          <w:iCs/>
          <w:color w:val="000000"/>
          <w:lang w:eastAsia="en-US"/>
        </w:rPr>
        <w:t xml:space="preserve"> You can give an example or two to illustrate your point of view. You should write at least </w:t>
      </w:r>
      <w:r>
        <w:rPr>
          <w:rStyle w:val="146"/>
          <w:i/>
          <w:iCs/>
          <w:color w:val="000000"/>
          <w:lang w:eastAsia="en-US"/>
        </w:rPr>
        <w:t>150</w:t>
      </w:r>
      <w:r>
        <w:rPr>
          <w:rStyle w:val="81"/>
          <w:i/>
          <w:iCs/>
          <w:color w:val="000000"/>
          <w:lang w:eastAsia="en-US"/>
        </w:rPr>
        <w:t xml:space="preserve"> words but no more than </w:t>
      </w:r>
      <w:r>
        <w:rPr>
          <w:rStyle w:val="146"/>
          <w:i/>
          <w:iCs/>
          <w:color w:val="000000"/>
          <w:lang w:eastAsia="en-US"/>
        </w:rPr>
        <w:t>200</w:t>
      </w:r>
      <w:r>
        <w:rPr>
          <w:rStyle w:val="81"/>
          <w:i/>
          <w:iCs/>
          <w:color w:val="000000"/>
          <w:lang w:eastAsia="en-US"/>
        </w:rPr>
        <w:t xml:space="preserve"> words.</w:t>
      </w:r>
    </w:p>
    <w:p>
      <w:pPr>
        <w:pStyle w:val="37"/>
        <w:keepNext/>
        <w:keepLines/>
        <w:shd w:val="clear" w:color="auto" w:fill="auto"/>
        <w:spacing w:after="262" w:line="170" w:lineRule="exact"/>
        <w:ind w:firstLine="0"/>
        <w:jc w:val="both"/>
      </w:pPr>
      <w:bookmarkStart w:id="2" w:name="bookmark2"/>
      <w:r>
        <w:rPr>
          <w:rStyle w:val="106"/>
          <w:rFonts w:hint="eastAsia"/>
          <w:color w:val="000000"/>
        </w:rPr>
        <w:t>注意：此部分试题请在</w:t>
      </w:r>
      <w:r>
        <w:rPr>
          <w:rStyle w:val="147"/>
          <w:rFonts w:hint="eastAsia"/>
          <w:color w:val="000000"/>
        </w:rPr>
        <w:t>答题卡</w:t>
      </w:r>
      <w:r>
        <w:rPr>
          <w:rStyle w:val="106"/>
          <w:color w:val="000000"/>
          <w:lang w:val="en-US" w:eastAsia="zh-CN"/>
        </w:rPr>
        <w:t>1</w:t>
      </w:r>
      <w:r>
        <w:rPr>
          <w:rStyle w:val="106"/>
          <w:rFonts w:hint="eastAsia"/>
          <w:color w:val="000000"/>
        </w:rPr>
        <w:t>上作答。</w:t>
      </w:r>
      <w:bookmarkEnd w:id="2"/>
    </w:p>
    <w:p>
      <w:pPr>
        <w:pStyle w:val="9"/>
        <w:keepNext/>
        <w:keepLines/>
        <w:shd w:val="clear" w:color="auto" w:fill="auto"/>
        <w:tabs>
          <w:tab w:val="left" w:pos="2669"/>
          <w:tab w:val="left" w:pos="7752"/>
        </w:tabs>
        <w:spacing w:before="0" w:line="302" w:lineRule="exact"/>
        <w:ind w:firstLine="0"/>
      </w:pPr>
      <w:bookmarkStart w:id="3" w:name="bookmark3"/>
      <w:r>
        <w:rPr>
          <w:rStyle w:val="124"/>
          <w:b/>
          <w:bCs/>
          <w:color w:val="000000"/>
          <w:lang w:eastAsia="en-US"/>
        </w:rPr>
        <w:t>Part I</w:t>
      </w:r>
      <w:r>
        <w:rPr>
          <w:rStyle w:val="124"/>
          <w:b/>
          <w:bCs/>
          <w:color w:val="000000"/>
          <w:lang w:eastAsia="en-US"/>
        </w:rPr>
        <w:tab/>
      </w:r>
      <w:r>
        <w:rPr>
          <w:rStyle w:val="124"/>
          <w:b/>
          <w:bCs/>
          <w:color w:val="000000"/>
          <w:lang w:eastAsia="en-US"/>
        </w:rPr>
        <w:t>Listening Comprehension</w:t>
      </w:r>
      <w:r>
        <w:rPr>
          <w:rStyle w:val="124"/>
          <w:b/>
          <w:bCs/>
          <w:color w:val="000000"/>
          <w:lang w:eastAsia="en-US"/>
        </w:rPr>
        <w:tab/>
      </w:r>
      <w:r>
        <w:rPr>
          <w:rStyle w:val="124"/>
          <w:b/>
          <w:bCs/>
          <w:color w:val="000000"/>
          <w:lang w:eastAsia="en-US"/>
        </w:rPr>
        <w:t>(30 minutes)</w:t>
      </w:r>
      <w:bookmarkEnd w:id="3"/>
    </w:p>
    <w:p>
      <w:pPr>
        <w:pStyle w:val="9"/>
        <w:keepNext/>
        <w:keepLines/>
        <w:shd w:val="clear" w:color="auto" w:fill="auto"/>
        <w:spacing w:before="0" w:line="302" w:lineRule="exact"/>
        <w:ind w:firstLine="0"/>
      </w:pPr>
      <w:bookmarkStart w:id="4" w:name="bookmark4"/>
      <w:r>
        <w:rPr>
          <w:rStyle w:val="124"/>
          <w:b/>
          <w:bCs/>
          <w:color w:val="000000"/>
          <w:lang w:eastAsia="en-US"/>
        </w:rPr>
        <w:t>Section A</w:t>
      </w:r>
      <w:bookmarkEnd w:id="4"/>
    </w:p>
    <w:p>
      <w:pPr>
        <w:pStyle w:val="23"/>
        <w:shd w:val="clear" w:color="auto" w:fill="auto"/>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In this section</w:t>
      </w:r>
      <w:r>
        <w:rPr>
          <w:rStyle w:val="112"/>
          <w:i/>
          <w:iCs/>
          <w:color w:val="000000"/>
          <w:lang w:eastAsia="en-US"/>
        </w:rPr>
        <w:t xml:space="preserve">, </w:t>
      </w:r>
      <w:r>
        <w:rPr>
          <w:rStyle w:val="81"/>
          <w:i/>
          <w:iCs/>
          <w:color w:val="000000"/>
          <w:lang w:eastAsia="en-US"/>
        </w:rPr>
        <w:t>you will hear 8 short conversations and 2 long conversations. At the end of each conversation</w:t>
      </w:r>
      <w:r>
        <w:rPr>
          <w:rStyle w:val="81"/>
          <w:rFonts w:hint="eastAsia" w:ascii="宋体" w:hAnsi="宋体" w:eastAsia="宋体"/>
          <w:i/>
          <w:iCs/>
          <w:color w:val="000000"/>
        </w:rPr>
        <w:t xml:space="preserve">, </w:t>
      </w:r>
      <w:r>
        <w:rPr>
          <w:rStyle w:val="81"/>
          <w:i/>
          <w:iCs/>
          <w:color w:val="000000"/>
          <w:lang w:eastAsia="en-US"/>
        </w:rPr>
        <w:t>one or more questions will be asked about what was said. Both the conversation and the questions will be spoken only once</w:t>
      </w:r>
      <w:r>
        <w:rPr>
          <w:rStyle w:val="112"/>
          <w:i/>
          <w:iCs/>
          <w:color w:val="000000"/>
          <w:lang w:eastAsia="en-US"/>
        </w:rPr>
        <w:t xml:space="preserve">. </w:t>
      </w:r>
      <w:r>
        <w:rPr>
          <w:rStyle w:val="81"/>
          <w:i/>
          <w:iCs/>
          <w:color w:val="000000"/>
          <w:lang w:eastAsia="en-US"/>
        </w:rPr>
        <w:t>After each question there will be a pause</w:t>
      </w:r>
      <w:r>
        <w:rPr>
          <w:rStyle w:val="112"/>
          <w:i/>
          <w:iCs/>
          <w:color w:val="000000"/>
          <w:lang w:eastAsia="en-US"/>
        </w:rPr>
        <w:t xml:space="preserve">. </w:t>
      </w:r>
      <w:r>
        <w:rPr>
          <w:rStyle w:val="81"/>
          <w:i/>
          <w:iCs/>
          <w:color w:val="000000"/>
          <w:lang w:eastAsia="en-US"/>
        </w:rPr>
        <w:t>During the pause</w:t>
      </w:r>
      <w:r>
        <w:rPr>
          <w:rStyle w:val="112"/>
          <w:i/>
          <w:iCs/>
          <w:color w:val="000000"/>
          <w:lang w:eastAsia="en-US"/>
        </w:rPr>
        <w:t xml:space="preserve">, </w:t>
      </w:r>
      <w:r>
        <w:rPr>
          <w:rStyle w:val="81"/>
          <w:i/>
          <w:iCs/>
          <w:color w:val="000000"/>
          <w:lang w:eastAsia="en-US"/>
        </w:rPr>
        <w:t>you must read the four choices marked A), B),</w:t>
      </w:r>
      <w:r>
        <w:rPr>
          <w:rStyle w:val="112"/>
          <w:i/>
          <w:iCs/>
          <w:color w:val="000000"/>
          <w:lang w:eastAsia="en-US"/>
        </w:rPr>
        <w:t xml:space="preserve"> C) </w:t>
      </w:r>
      <w:r>
        <w:rPr>
          <w:rStyle w:val="81"/>
          <w:i/>
          <w:iCs/>
          <w:color w:val="000000"/>
          <w:lang w:eastAsia="en-US"/>
        </w:rPr>
        <w:t>and D</w:t>
      </w:r>
      <w:r>
        <w:rPr>
          <w:rStyle w:val="112"/>
          <w:i/>
          <w:iCs/>
          <w:color w:val="000000"/>
          <w:lang w:eastAsia="en-US"/>
        </w:rPr>
        <w:t xml:space="preserve">), </w:t>
      </w:r>
      <w:r>
        <w:rPr>
          <w:rStyle w:val="81"/>
          <w:i/>
          <w:iCs/>
          <w:color w:val="000000"/>
          <w:lang w:eastAsia="en-US"/>
        </w:rPr>
        <w:t>and decide which is the best answer</w:t>
      </w:r>
      <w:r>
        <w:rPr>
          <w:rStyle w:val="112"/>
          <w:i/>
          <w:iCs/>
          <w:color w:val="000000"/>
          <w:lang w:eastAsia="en-US"/>
        </w:rPr>
        <w:t xml:space="preserve">. </w:t>
      </w:r>
      <w:r>
        <w:rPr>
          <w:rStyle w:val="81"/>
          <w:i/>
          <w:iCs/>
          <w:color w:val="000000"/>
          <w:lang w:eastAsia="en-US"/>
        </w:rPr>
        <w:t xml:space="preserve">Then mark the corresponding letter on </w:t>
      </w:r>
      <w:r>
        <w:rPr>
          <w:rStyle w:val="91"/>
          <w:i/>
          <w:iCs/>
          <w:color w:val="000000"/>
          <w:lang w:eastAsia="en-US"/>
        </w:rPr>
        <w:t xml:space="preserve">Answer Sheet 1 </w:t>
      </w:r>
      <w:r>
        <w:rPr>
          <w:rStyle w:val="81"/>
          <w:i/>
          <w:iCs/>
          <w:color w:val="000000"/>
          <w:lang w:eastAsia="en-US"/>
        </w:rPr>
        <w:t>with a single line through the centre</w:t>
      </w:r>
      <w:r>
        <w:rPr>
          <w:rStyle w:val="112"/>
          <w:i/>
          <w:iCs/>
          <w:color w:val="000000"/>
          <w:lang w:eastAsia="en-US"/>
        </w:rPr>
        <w:t>.</w:t>
      </w:r>
    </w:p>
    <w:p>
      <w:pPr>
        <w:pStyle w:val="37"/>
        <w:keepNext/>
        <w:keepLines/>
        <w:shd w:val="clear" w:color="auto" w:fill="auto"/>
        <w:spacing w:after="0" w:line="170" w:lineRule="exact"/>
        <w:ind w:firstLine="0"/>
        <w:jc w:val="both"/>
      </w:pPr>
      <w:bookmarkStart w:id="5" w:name="bookmark5"/>
      <w:r>
        <w:rPr>
          <w:rStyle w:val="106"/>
          <w:rFonts w:hint="eastAsia"/>
          <w:color w:val="000000"/>
        </w:rPr>
        <w:t>注意：此部分试题请在</w:t>
      </w:r>
      <w:r>
        <w:rPr>
          <w:rStyle w:val="147"/>
          <w:rFonts w:hint="eastAsia"/>
          <w:color w:val="000000"/>
        </w:rPr>
        <w:t>答题卡</w:t>
      </w:r>
      <w:r>
        <w:rPr>
          <w:rStyle w:val="106"/>
          <w:color w:val="000000"/>
          <w:lang w:val="en-US" w:eastAsia="zh-CN"/>
        </w:rPr>
        <w:t>1</w:t>
      </w:r>
      <w:r>
        <w:rPr>
          <w:rStyle w:val="106"/>
          <w:rFonts w:hint="eastAsia"/>
          <w:color w:val="000000"/>
        </w:rPr>
        <w:t>上作答。</w:t>
      </w:r>
      <w:bookmarkEnd w:id="5"/>
    </w:p>
    <w:p>
      <w:pPr>
        <w:pStyle w:val="42"/>
        <w:numPr>
          <w:ilvl w:val="0"/>
          <w:numId w:val="1"/>
        </w:numPr>
        <w:shd w:val="clear" w:color="auto" w:fill="auto"/>
        <w:tabs>
          <w:tab w:val="left" w:pos="339"/>
        </w:tabs>
        <w:spacing w:before="0"/>
        <w:ind w:firstLine="0"/>
      </w:pPr>
      <w:r>
        <w:rPr>
          <w:rStyle w:val="61"/>
          <w:color w:val="000000"/>
          <w:lang w:eastAsia="en-US"/>
        </w:rPr>
        <w:t>A) The woman thinks she is cleverer than the man.</w:t>
      </w:r>
    </w:p>
    <w:p>
      <w:pPr>
        <w:pStyle w:val="42"/>
        <w:numPr>
          <w:ilvl w:val="0"/>
          <w:numId w:val="2"/>
        </w:numPr>
        <w:shd w:val="clear" w:color="auto" w:fill="auto"/>
        <w:tabs>
          <w:tab w:val="left" w:pos="692"/>
        </w:tabs>
        <w:spacing w:before="0"/>
        <w:ind w:left="300" w:firstLine="0"/>
      </w:pPr>
      <w:r>
        <w:rPr>
          <w:rStyle w:val="61"/>
          <w:color w:val="000000"/>
          <w:lang w:eastAsia="en-US"/>
        </w:rPr>
        <w:t>The man behaves as if he were a thorough fool.</w:t>
      </w:r>
    </w:p>
    <w:p>
      <w:pPr>
        <w:pStyle w:val="42"/>
        <w:numPr>
          <w:ilvl w:val="0"/>
          <w:numId w:val="2"/>
        </w:numPr>
        <w:shd w:val="clear" w:color="auto" w:fill="auto"/>
        <w:tabs>
          <w:tab w:val="left" w:pos="697"/>
        </w:tabs>
        <w:spacing w:before="0"/>
        <w:ind w:left="300" w:firstLine="0"/>
      </w:pPr>
      <w:r>
        <w:rPr>
          <w:rStyle w:val="61"/>
          <w:color w:val="000000"/>
          <w:lang w:eastAsia="en-US"/>
        </w:rPr>
        <w:t>The man is unhappy with the woman’s remark.</w:t>
      </w:r>
    </w:p>
    <w:p>
      <w:pPr>
        <w:pStyle w:val="42"/>
        <w:numPr>
          <w:ilvl w:val="0"/>
          <w:numId w:val="2"/>
        </w:numPr>
        <w:shd w:val="clear" w:color="auto" w:fill="auto"/>
        <w:tabs>
          <w:tab w:val="left" w:pos="721"/>
        </w:tabs>
        <w:spacing w:before="0"/>
        <w:ind w:left="300" w:firstLine="0"/>
      </w:pPr>
      <w:r>
        <w:rPr>
          <w:rStyle w:val="61"/>
          <w:color w:val="000000"/>
          <w:lang w:eastAsia="en-US"/>
        </w:rPr>
        <w:t>The woman seldom speaks highly of herself.</w:t>
      </w:r>
    </w:p>
    <w:p>
      <w:pPr>
        <w:pStyle w:val="42"/>
        <w:numPr>
          <w:ilvl w:val="0"/>
          <w:numId w:val="1"/>
        </w:numPr>
        <w:shd w:val="clear" w:color="auto" w:fill="auto"/>
        <w:tabs>
          <w:tab w:val="left" w:pos="349"/>
        </w:tabs>
        <w:spacing w:before="0"/>
        <w:ind w:firstLine="0"/>
      </w:pPr>
      <w:r>
        <w:rPr>
          <w:rStyle w:val="61"/>
          <w:color w:val="000000"/>
          <w:lang w:eastAsia="en-US"/>
        </w:rPr>
        <w:t>A) Three crew members were involved in the incident.</w:t>
      </w:r>
    </w:p>
    <w:p>
      <w:pPr>
        <w:pStyle w:val="42"/>
        <w:numPr>
          <w:ilvl w:val="0"/>
          <w:numId w:val="3"/>
        </w:numPr>
        <w:shd w:val="clear" w:color="auto" w:fill="auto"/>
        <w:tabs>
          <w:tab w:val="left" w:pos="697"/>
        </w:tabs>
        <w:spacing w:before="0"/>
        <w:ind w:left="300" w:firstLine="0"/>
      </w:pPr>
      <w:r>
        <w:rPr>
          <w:rStyle w:val="61"/>
          <w:color w:val="000000"/>
          <w:lang w:eastAsia="en-US"/>
        </w:rPr>
        <w:t>None of the hijackers carried any deadly weapons.</w:t>
      </w:r>
    </w:p>
    <w:p>
      <w:pPr>
        <w:pStyle w:val="42"/>
        <w:numPr>
          <w:ilvl w:val="0"/>
          <w:numId w:val="3"/>
        </w:numPr>
        <w:shd w:val="clear" w:color="auto" w:fill="auto"/>
        <w:tabs>
          <w:tab w:val="left" w:pos="697"/>
        </w:tabs>
        <w:spacing w:before="0"/>
        <w:ind w:left="300" w:firstLine="0"/>
      </w:pPr>
      <w:r>
        <w:rPr>
          <w:rStyle w:val="61"/>
          <w:color w:val="000000"/>
          <w:lang w:eastAsia="en-US"/>
        </w:rPr>
        <w:t>None of the passengers were injured or killed.</w:t>
      </w:r>
    </w:p>
    <w:p>
      <w:pPr>
        <w:pStyle w:val="42"/>
        <w:numPr>
          <w:ilvl w:val="0"/>
          <w:numId w:val="3"/>
        </w:numPr>
        <w:shd w:val="clear" w:color="auto" w:fill="auto"/>
        <w:tabs>
          <w:tab w:val="left" w:pos="721"/>
        </w:tabs>
        <w:spacing w:before="0"/>
        <w:ind w:left="300" w:firstLine="0"/>
      </w:pPr>
      <w:r>
        <w:rPr>
          <w:rStyle w:val="61"/>
          <w:color w:val="000000"/>
          <w:lang w:eastAsia="en-US"/>
        </w:rPr>
        <w:t>The plane had been scheduled to fly to Japan.</w:t>
      </w:r>
    </w:p>
    <w:p>
      <w:pPr>
        <w:pStyle w:val="42"/>
        <w:numPr>
          <w:ilvl w:val="0"/>
          <w:numId w:val="1"/>
        </w:numPr>
        <w:shd w:val="clear" w:color="auto" w:fill="auto"/>
        <w:tabs>
          <w:tab w:val="left" w:pos="349"/>
          <w:tab w:val="left" w:pos="685"/>
          <w:tab w:val="right" w:pos="5111"/>
          <w:tab w:val="left" w:pos="5298"/>
        </w:tabs>
        <w:spacing w:before="0"/>
        <w:ind w:firstLine="0"/>
      </w:pPr>
      <w:r>
        <w:rPr>
          <w:rStyle w:val="61"/>
          <w:color w:val="000000"/>
          <w:lang w:eastAsia="en-US"/>
        </w:rPr>
        <w:t>A)</w:t>
      </w:r>
      <w:r>
        <w:rPr>
          <w:rStyle w:val="61"/>
          <w:color w:val="000000"/>
          <w:lang w:eastAsia="en-US"/>
        </w:rPr>
        <w:tab/>
      </w:r>
      <w:r>
        <w:rPr>
          <w:rStyle w:val="61"/>
          <w:color w:val="000000"/>
          <w:lang w:eastAsia="en-US"/>
        </w:rPr>
        <w:t>At a travel agency.</w:t>
      </w:r>
      <w:r>
        <w:rPr>
          <w:rStyle w:val="61"/>
          <w:color w:val="000000"/>
          <w:lang w:eastAsia="en-US"/>
        </w:rPr>
        <w:tab/>
      </w:r>
      <w:r>
        <w:rPr>
          <w:rStyle w:val="61"/>
          <w:color w:val="000000"/>
          <w:lang w:eastAsia="en-US"/>
        </w:rPr>
        <w:t>C)</w:t>
      </w:r>
      <w:r>
        <w:rPr>
          <w:rStyle w:val="61"/>
          <w:color w:val="000000"/>
          <w:lang w:eastAsia="en-US"/>
        </w:rPr>
        <w:tab/>
      </w:r>
      <w:r>
        <w:rPr>
          <w:rStyle w:val="61"/>
          <w:color w:val="000000"/>
          <w:lang w:eastAsia="en-US"/>
        </w:rPr>
        <w:t>At a checkout counter.</w:t>
      </w:r>
    </w:p>
    <w:p>
      <w:pPr>
        <w:pStyle w:val="42"/>
        <w:numPr>
          <w:ilvl w:val="0"/>
          <w:numId w:val="4"/>
        </w:numPr>
        <w:shd w:val="clear" w:color="auto" w:fill="auto"/>
        <w:tabs>
          <w:tab w:val="left" w:pos="702"/>
          <w:tab w:val="right" w:pos="5111"/>
          <w:tab w:val="left" w:pos="5334"/>
        </w:tabs>
        <w:spacing w:before="0"/>
        <w:ind w:left="300" w:firstLine="0"/>
      </w:pPr>
      <w:r>
        <w:rPr>
          <w:rStyle w:val="61"/>
          <w:color w:val="000000"/>
          <w:lang w:eastAsia="en-US"/>
        </w:rPr>
        <w:t>At a hotel front desk.</w:t>
      </w:r>
      <w:r>
        <w:rPr>
          <w:rStyle w:val="61"/>
          <w:color w:val="000000"/>
          <w:lang w:eastAsia="en-US"/>
        </w:rPr>
        <w:tab/>
      </w:r>
      <w:r>
        <w:rPr>
          <w:rStyle w:val="61"/>
          <w:color w:val="000000"/>
          <w:lang w:eastAsia="en-US"/>
        </w:rPr>
        <w:t>D)</w:t>
      </w:r>
      <w:r>
        <w:rPr>
          <w:rStyle w:val="61"/>
          <w:color w:val="000000"/>
          <w:lang w:eastAsia="en-US"/>
        </w:rPr>
        <w:tab/>
      </w:r>
      <w:r>
        <w:rPr>
          <w:rStyle w:val="61"/>
          <w:color w:val="000000"/>
          <w:lang w:eastAsia="en-US"/>
        </w:rPr>
        <w:t>At a commercial bank.</w:t>
      </w:r>
    </w:p>
    <w:p>
      <w:pPr>
        <w:pStyle w:val="42"/>
        <w:numPr>
          <w:ilvl w:val="0"/>
          <w:numId w:val="1"/>
        </w:numPr>
        <w:shd w:val="clear" w:color="auto" w:fill="auto"/>
        <w:tabs>
          <w:tab w:val="left" w:pos="354"/>
        </w:tabs>
        <w:spacing w:before="0"/>
        <w:ind w:firstLine="0"/>
      </w:pPr>
      <w:r>
        <w:rPr>
          <w:rStyle w:val="61"/>
          <w:color w:val="000000"/>
          <w:lang w:eastAsia="en-US"/>
        </w:rPr>
        <w:t>A) Chinatown has got the best restaurants in the city.</w:t>
      </w:r>
    </w:p>
    <w:p>
      <w:pPr>
        <w:pStyle w:val="42"/>
        <w:numPr>
          <w:ilvl w:val="0"/>
          <w:numId w:val="5"/>
        </w:numPr>
        <w:shd w:val="clear" w:color="auto" w:fill="auto"/>
        <w:tabs>
          <w:tab w:val="left" w:pos="697"/>
        </w:tabs>
        <w:spacing w:before="0"/>
        <w:ind w:left="300" w:firstLine="0"/>
      </w:pPr>
      <w:r>
        <w:rPr>
          <w:rStyle w:val="61"/>
          <w:color w:val="000000"/>
          <w:lang w:eastAsia="en-US"/>
        </w:rPr>
        <w:t>The critic thought highly of the Chinese restaurant.</w:t>
      </w:r>
    </w:p>
    <w:p>
      <w:pPr>
        <w:pStyle w:val="42"/>
        <w:numPr>
          <w:ilvl w:val="0"/>
          <w:numId w:val="5"/>
        </w:numPr>
        <w:shd w:val="clear" w:color="auto" w:fill="auto"/>
        <w:tabs>
          <w:tab w:val="left" w:pos="702"/>
        </w:tabs>
        <w:spacing w:before="0"/>
        <w:ind w:left="300" w:firstLine="0"/>
      </w:pPr>
      <w:r>
        <w:rPr>
          <w:rStyle w:val="61"/>
          <w:color w:val="000000"/>
          <w:lang w:eastAsia="en-US"/>
        </w:rPr>
        <w:t>The restaurant places many ads in popular magazines.</w:t>
      </w:r>
    </w:p>
    <w:p>
      <w:pPr>
        <w:pStyle w:val="42"/>
        <w:numPr>
          <w:ilvl w:val="0"/>
          <w:numId w:val="5"/>
        </w:numPr>
        <w:shd w:val="clear" w:color="auto" w:fill="auto"/>
        <w:tabs>
          <w:tab w:val="left" w:pos="721"/>
        </w:tabs>
        <w:spacing w:before="0"/>
        <w:ind w:left="300" w:firstLine="0"/>
      </w:pPr>
      <w:r>
        <w:rPr>
          <w:rStyle w:val="61"/>
          <w:color w:val="000000"/>
          <w:lang w:eastAsia="en-US"/>
        </w:rPr>
        <w:t>The restaurant was not up to the speakers</w:t>
      </w:r>
      <w:r>
        <w:rPr>
          <w:rStyle w:val="61"/>
          <w:color w:val="000000"/>
          <w:vertAlign w:val="superscript"/>
          <w:lang w:eastAsia="en-US"/>
        </w:rPr>
        <w:t>5</w:t>
      </w:r>
      <w:r>
        <w:rPr>
          <w:rStyle w:val="61"/>
          <w:color w:val="000000"/>
          <w:lang w:eastAsia="en-US"/>
        </w:rPr>
        <w:t xml:space="preserve"> expectations.</w:t>
      </w:r>
    </w:p>
    <w:p>
      <w:pPr>
        <w:pStyle w:val="42"/>
        <w:numPr>
          <w:ilvl w:val="0"/>
          <w:numId w:val="1"/>
        </w:numPr>
        <w:shd w:val="clear" w:color="auto" w:fill="auto"/>
        <w:tabs>
          <w:tab w:val="left" w:pos="354"/>
        </w:tabs>
        <w:spacing w:before="0"/>
        <w:ind w:firstLine="0"/>
      </w:pPr>
      <w:r>
        <w:rPr>
          <w:rStyle w:val="61"/>
          <w:color w:val="000000"/>
          <w:lang w:eastAsia="en-US"/>
        </w:rPr>
        <w:t>A) Prof. Laurence is going into an active retirement.</w:t>
      </w:r>
    </w:p>
    <w:p>
      <w:pPr>
        <w:pStyle w:val="42"/>
        <w:numPr>
          <w:ilvl w:val="0"/>
          <w:numId w:val="6"/>
        </w:numPr>
        <w:shd w:val="clear" w:color="auto" w:fill="auto"/>
        <w:tabs>
          <w:tab w:val="left" w:pos="697"/>
        </w:tabs>
        <w:spacing w:before="0"/>
        <w:ind w:left="300" w:firstLine="0"/>
      </w:pPr>
      <w:r>
        <w:rPr>
          <w:rStyle w:val="61"/>
          <w:color w:val="000000"/>
          <w:lang w:eastAsia="en-US"/>
        </w:rPr>
        <w:t>Prof. Laurence has stopped conducting seminars.</w:t>
      </w:r>
    </w:p>
    <w:p>
      <w:pPr>
        <w:pStyle w:val="42"/>
        <w:numPr>
          <w:ilvl w:val="0"/>
          <w:numId w:val="6"/>
        </w:numPr>
        <w:shd w:val="clear" w:color="auto" w:fill="auto"/>
        <w:tabs>
          <w:tab w:val="left" w:pos="702"/>
        </w:tabs>
        <w:spacing w:before="0"/>
        <w:ind w:left="300" w:firstLine="0"/>
      </w:pPr>
      <w:r>
        <w:rPr>
          <w:rStyle w:val="61"/>
          <w:color w:val="000000"/>
          <w:lang w:eastAsia="en-US"/>
        </w:rPr>
        <w:t>The professor’s graduate seminar is well received.</w:t>
      </w:r>
    </w:p>
    <w:p>
      <w:pPr>
        <w:pStyle w:val="42"/>
        <w:numPr>
          <w:ilvl w:val="0"/>
          <w:numId w:val="6"/>
        </w:numPr>
        <w:shd w:val="clear" w:color="auto" w:fill="auto"/>
        <w:tabs>
          <w:tab w:val="left" w:pos="716"/>
        </w:tabs>
        <w:spacing w:before="0"/>
        <w:ind w:left="300" w:firstLine="0"/>
      </w:pPr>
      <w:r>
        <w:rPr>
          <w:rStyle w:val="61"/>
          <w:color w:val="000000"/>
          <w:lang w:eastAsia="en-US"/>
        </w:rPr>
        <w:t>The professor will lead a quiet life after retirement.</w:t>
      </w:r>
    </w:p>
    <w:p>
      <w:pPr>
        <w:pStyle w:val="42"/>
        <w:numPr>
          <w:ilvl w:val="0"/>
          <w:numId w:val="1"/>
        </w:numPr>
        <w:shd w:val="clear" w:color="auto" w:fill="auto"/>
        <w:tabs>
          <w:tab w:val="left" w:pos="354"/>
          <w:tab w:val="left" w:pos="685"/>
          <w:tab w:val="right" w:pos="5111"/>
          <w:tab w:val="left" w:pos="5298"/>
        </w:tabs>
        <w:spacing w:before="0"/>
        <w:ind w:firstLine="0"/>
      </w:pPr>
      <w:r>
        <w:rPr>
          <w:rStyle w:val="61"/>
          <w:color w:val="000000"/>
          <w:lang w:eastAsia="en-US"/>
        </w:rPr>
        <w:t>A)</w:t>
      </w:r>
      <w:r>
        <w:rPr>
          <w:rStyle w:val="61"/>
          <w:color w:val="000000"/>
          <w:lang w:eastAsia="en-US"/>
        </w:rPr>
        <w:tab/>
      </w:r>
      <w:r>
        <w:rPr>
          <w:rStyle w:val="61"/>
          <w:color w:val="000000"/>
          <w:lang w:eastAsia="en-US"/>
        </w:rPr>
        <w:t>Assigning Leon to a new position.</w:t>
      </w:r>
      <w:r>
        <w:rPr>
          <w:rStyle w:val="61"/>
          <w:color w:val="000000"/>
          <w:lang w:eastAsia="en-US"/>
        </w:rPr>
        <w:tab/>
      </w:r>
      <w:r>
        <w:rPr>
          <w:rStyle w:val="61"/>
          <w:color w:val="000000"/>
          <w:lang w:eastAsia="en-US"/>
        </w:rPr>
        <w:t>C)</w:t>
      </w:r>
      <w:r>
        <w:rPr>
          <w:rStyle w:val="61"/>
          <w:color w:val="000000"/>
          <w:lang w:eastAsia="en-US"/>
        </w:rPr>
        <w:tab/>
      </w:r>
      <w:r>
        <w:rPr>
          <w:rStyle w:val="61"/>
          <w:color w:val="000000"/>
          <w:lang w:eastAsia="en-US"/>
        </w:rPr>
        <w:t>Arranging for Rodney’s visit tomorrow.</w:t>
      </w:r>
    </w:p>
    <w:p>
      <w:pPr>
        <w:pStyle w:val="42"/>
        <w:numPr>
          <w:ilvl w:val="0"/>
          <w:numId w:val="7"/>
        </w:numPr>
        <w:shd w:val="clear" w:color="auto" w:fill="auto"/>
        <w:tabs>
          <w:tab w:val="left" w:pos="702"/>
          <w:tab w:val="right" w:pos="5111"/>
          <w:tab w:val="left" w:pos="5334"/>
          <w:tab w:val="right" w:pos="8609"/>
        </w:tabs>
        <w:spacing w:before="0"/>
        <w:ind w:left="300" w:firstLine="0"/>
      </w:pPr>
      <w:r>
        <w:rPr>
          <w:rStyle w:val="61"/>
          <w:color w:val="000000"/>
          <w:lang w:eastAsia="en-US"/>
        </w:rPr>
        <w:t>Finding a replacement for Leon.</w:t>
      </w:r>
      <w:r>
        <w:rPr>
          <w:rStyle w:val="61"/>
          <w:color w:val="000000"/>
          <w:lang w:eastAsia="en-US"/>
        </w:rPr>
        <w:tab/>
      </w:r>
      <w:r>
        <w:rPr>
          <w:rStyle w:val="61"/>
          <w:color w:val="000000"/>
          <w:lang w:eastAsia="en-US"/>
        </w:rPr>
        <w:t>D)</w:t>
      </w:r>
      <w:r>
        <w:rPr>
          <w:rStyle w:val="61"/>
          <w:color w:val="000000"/>
          <w:lang w:eastAsia="en-US"/>
        </w:rPr>
        <w:tab/>
      </w:r>
      <w:r>
        <w:rPr>
          <w:rStyle w:val="61"/>
          <w:color w:val="000000"/>
          <w:lang w:eastAsia="en-US"/>
        </w:rPr>
        <w:t>Finding a solution to Rodney’s</w:t>
      </w:r>
      <w:r>
        <w:rPr>
          <w:rStyle w:val="61"/>
          <w:rFonts w:hint="eastAsia" w:eastAsia="宋体"/>
          <w:color w:val="000000"/>
        </w:rPr>
        <w:t xml:space="preserve"> </w:t>
      </w:r>
      <w:r>
        <w:rPr>
          <w:rStyle w:val="61"/>
          <w:color w:val="000000"/>
          <w:lang w:eastAsia="en-US"/>
        </w:rPr>
        <w:t>problem.</w:t>
      </w:r>
    </w:p>
    <w:p>
      <w:pPr>
        <w:pStyle w:val="42"/>
        <w:numPr>
          <w:ilvl w:val="0"/>
          <w:numId w:val="1"/>
        </w:numPr>
        <w:shd w:val="clear" w:color="auto" w:fill="auto"/>
        <w:tabs>
          <w:tab w:val="left" w:pos="354"/>
        </w:tabs>
        <w:spacing w:before="0"/>
        <w:ind w:firstLine="0"/>
      </w:pPr>
      <w:r>
        <w:rPr>
          <w:rStyle w:val="61"/>
          <w:color w:val="000000"/>
          <w:lang w:eastAsia="en-US"/>
        </w:rPr>
        <w:t>A) Photography is one of Helen’s many hobbies.</w:t>
      </w:r>
    </w:p>
    <w:p>
      <w:pPr>
        <w:pStyle w:val="42"/>
        <w:numPr>
          <w:ilvl w:val="0"/>
          <w:numId w:val="8"/>
        </w:numPr>
        <w:shd w:val="clear" w:color="auto" w:fill="auto"/>
        <w:tabs>
          <w:tab w:val="left" w:pos="697"/>
        </w:tabs>
        <w:spacing w:before="0"/>
        <w:ind w:left="300" w:firstLine="0"/>
      </w:pPr>
      <w:r>
        <w:rPr>
          <w:rStyle w:val="61"/>
          <w:color w:val="000000"/>
          <w:lang w:eastAsia="en-US"/>
        </w:rPr>
        <w:t>Helen asked the man to book a ticket for her.</w:t>
      </w:r>
    </w:p>
    <w:p>
      <w:pPr>
        <w:pStyle w:val="42"/>
        <w:numPr>
          <w:ilvl w:val="0"/>
          <w:numId w:val="8"/>
        </w:numPr>
        <w:shd w:val="clear" w:color="auto" w:fill="auto"/>
        <w:tabs>
          <w:tab w:val="left" w:pos="702"/>
        </w:tabs>
        <w:spacing w:before="0"/>
        <w:ind w:left="300" w:firstLine="0"/>
      </w:pPr>
      <w:r>
        <w:rPr>
          <w:rStyle w:val="61"/>
          <w:color w:val="000000"/>
          <w:lang w:eastAsia="en-US"/>
        </w:rPr>
        <w:t>The photography exhibition will close tomorrow.</w:t>
      </w:r>
    </w:p>
    <w:p>
      <w:pPr>
        <w:pStyle w:val="42"/>
        <w:numPr>
          <w:ilvl w:val="0"/>
          <w:numId w:val="8"/>
        </w:numPr>
        <w:shd w:val="clear" w:color="auto" w:fill="auto"/>
        <w:tabs>
          <w:tab w:val="left" w:pos="721"/>
        </w:tabs>
        <w:spacing w:before="0"/>
        <w:ind w:left="300" w:firstLine="0"/>
      </w:pPr>
      <w:r>
        <w:rPr>
          <w:rStyle w:val="61"/>
          <w:color w:val="000000"/>
          <w:lang w:eastAsia="en-US"/>
        </w:rPr>
        <w:t>Helen has been looking forward to the exhibition.</w:t>
      </w:r>
    </w:p>
    <w:p>
      <w:pPr>
        <w:pStyle w:val="42"/>
        <w:numPr>
          <w:ilvl w:val="0"/>
          <w:numId w:val="1"/>
        </w:numPr>
        <w:shd w:val="clear" w:color="auto" w:fill="auto"/>
        <w:tabs>
          <w:tab w:val="left" w:pos="354"/>
        </w:tabs>
        <w:spacing w:before="0"/>
        <w:ind w:firstLine="0"/>
      </w:pPr>
      <w:r>
        <w:rPr>
          <w:rStyle w:val="61"/>
          <w:color w:val="000000"/>
          <w:lang w:eastAsia="en-US"/>
        </w:rPr>
        <w:t>A) The speakers share the same opinion.</w:t>
      </w:r>
    </w:p>
    <w:p>
      <w:pPr>
        <w:pStyle w:val="42"/>
        <w:numPr>
          <w:ilvl w:val="0"/>
          <w:numId w:val="9"/>
        </w:numPr>
        <w:shd w:val="clear" w:color="auto" w:fill="auto"/>
        <w:tabs>
          <w:tab w:val="left" w:pos="697"/>
        </w:tabs>
        <w:spacing w:before="0"/>
        <w:ind w:left="300" w:firstLine="0"/>
      </w:pPr>
      <w:r>
        <w:rPr>
          <w:rStyle w:val="61"/>
          <w:color w:val="000000"/>
          <w:lang w:eastAsia="en-US"/>
        </w:rPr>
        <w:t>Steve knows how to motivate employees.</w:t>
      </w:r>
    </w:p>
    <w:p>
      <w:pPr>
        <w:pStyle w:val="42"/>
        <w:numPr>
          <w:ilvl w:val="0"/>
          <w:numId w:val="9"/>
        </w:numPr>
        <w:shd w:val="clear" w:color="auto" w:fill="auto"/>
        <w:tabs>
          <w:tab w:val="left" w:pos="702"/>
        </w:tabs>
        <w:spacing w:before="0"/>
        <w:ind w:left="300" w:firstLine="0"/>
      </w:pPr>
      <w:r>
        <w:rPr>
          <w:rStyle w:val="61"/>
          <w:color w:val="000000"/>
          <w:lang w:eastAsia="en-US"/>
        </w:rPr>
        <w:t>The man has a better understanding of Steve.</w:t>
      </w:r>
    </w:p>
    <w:p>
      <w:pPr>
        <w:pStyle w:val="42"/>
        <w:numPr>
          <w:ilvl w:val="0"/>
          <w:numId w:val="9"/>
        </w:numPr>
        <w:shd w:val="clear" w:color="auto" w:fill="auto"/>
        <w:tabs>
          <w:tab w:val="left" w:pos="721"/>
        </w:tabs>
        <w:spacing w:before="0"/>
        <w:ind w:left="300" w:firstLine="0"/>
        <w:rPr>
          <w:rStyle w:val="61"/>
          <w:rFonts w:hint="eastAsia"/>
        </w:rPr>
      </w:pPr>
      <w:r>
        <w:rPr>
          <w:rStyle w:val="61"/>
          <w:color w:val="000000"/>
          <w:lang w:eastAsia="en-US"/>
        </w:rPr>
        <w:t>The woman is out of touch with the real world.</w:t>
      </w:r>
    </w:p>
    <w:p>
      <w:pPr>
        <w:pStyle w:val="42"/>
        <w:shd w:val="clear" w:color="auto" w:fill="auto"/>
        <w:tabs>
          <w:tab w:val="left" w:pos="721"/>
        </w:tabs>
        <w:spacing w:before="0"/>
        <w:ind w:firstLine="0"/>
        <w:rPr>
          <w:rStyle w:val="61"/>
          <w:rFonts w:hint="eastAsia" w:eastAsia="宋体"/>
          <w:color w:val="000000"/>
        </w:rPr>
      </w:pPr>
    </w:p>
    <w:p>
      <w:pPr>
        <w:pStyle w:val="42"/>
        <w:shd w:val="clear" w:color="auto" w:fill="auto"/>
        <w:tabs>
          <w:tab w:val="left" w:pos="721"/>
        </w:tabs>
        <w:spacing w:before="0"/>
        <w:ind w:firstLine="0"/>
        <w:rPr>
          <w:rStyle w:val="61"/>
          <w:rFonts w:hint="eastAsia" w:eastAsia="宋体"/>
          <w:color w:val="000000"/>
        </w:rPr>
      </w:pPr>
    </w:p>
    <w:p>
      <w:pPr>
        <w:pStyle w:val="42"/>
        <w:shd w:val="clear" w:color="auto" w:fill="auto"/>
        <w:tabs>
          <w:tab w:val="left" w:pos="721"/>
        </w:tabs>
        <w:spacing w:before="0"/>
        <w:ind w:firstLine="0"/>
        <w:rPr>
          <w:rStyle w:val="134"/>
          <w:rFonts w:hint="eastAsia" w:eastAsia="宋体"/>
          <w:b w:val="0"/>
          <w:bCs w:val="0"/>
          <w:color w:val="000000"/>
        </w:rPr>
      </w:pPr>
      <w:r>
        <w:rPr>
          <w:rStyle w:val="134"/>
          <w:b w:val="0"/>
          <w:bCs w:val="0"/>
          <w:color w:val="000000"/>
          <w:lang w:eastAsia="en-US"/>
        </w:rPr>
        <w:t>Questions 9 to 12 are based on the conversation you have just heard</w:t>
      </w:r>
    </w:p>
    <w:p>
      <w:pPr>
        <w:pStyle w:val="42"/>
        <w:shd w:val="clear" w:color="auto" w:fill="auto"/>
        <w:tabs>
          <w:tab w:val="left" w:pos="259"/>
        </w:tabs>
        <w:spacing w:before="0" w:line="269" w:lineRule="exact"/>
        <w:ind w:firstLine="0"/>
      </w:pPr>
      <w:r>
        <w:rPr>
          <w:rStyle w:val="134"/>
          <w:rFonts w:hint="eastAsia" w:eastAsia="宋体"/>
          <w:b w:val="0"/>
          <w:bCs w:val="0"/>
          <w:color w:val="000000"/>
        </w:rPr>
        <w:t>9 .</w:t>
      </w:r>
      <w:r>
        <w:rPr>
          <w:rStyle w:val="121"/>
          <w:color w:val="000000"/>
          <w:lang w:eastAsia="en-US"/>
        </w:rPr>
        <w:t xml:space="preserve"> </w:t>
      </w:r>
      <w:r>
        <w:rPr>
          <w:rStyle w:val="121"/>
          <w:rFonts w:hint="eastAsia" w:eastAsia="宋体"/>
          <w:color w:val="000000"/>
        </w:rPr>
        <w:t xml:space="preserve"> </w:t>
      </w:r>
      <w:r>
        <w:rPr>
          <w:rStyle w:val="121"/>
          <w:color w:val="000000"/>
          <w:lang w:eastAsia="en-US"/>
        </w:rPr>
        <w:t>A) It is well paid.</w:t>
      </w:r>
      <w:r>
        <w:rPr>
          <w:rStyle w:val="121"/>
          <w:rFonts w:hint="eastAsia" w:eastAsia="宋体"/>
          <w:color w:val="000000"/>
        </w:rPr>
        <w:t xml:space="preserve">                                                                 C） </w:t>
      </w:r>
      <w:r>
        <w:rPr>
          <w:rStyle w:val="121"/>
          <w:color w:val="000000"/>
          <w:lang w:eastAsia="en-US"/>
        </w:rPr>
        <w:t>It is</w:t>
      </w:r>
      <w:r>
        <w:rPr>
          <w:rStyle w:val="121"/>
          <w:rFonts w:hint="eastAsia" w:eastAsia="宋体"/>
          <w:color w:val="000000"/>
        </w:rPr>
        <w:t xml:space="preserve"> demanding.</w:t>
      </w:r>
    </w:p>
    <w:p>
      <w:pPr>
        <w:pStyle w:val="42"/>
        <w:numPr>
          <w:ilvl w:val="0"/>
          <w:numId w:val="10"/>
        </w:numPr>
        <w:shd w:val="clear" w:color="auto" w:fill="auto"/>
        <w:tabs>
          <w:tab w:val="left" w:pos="582"/>
        </w:tabs>
        <w:spacing w:before="0" w:line="269" w:lineRule="exact"/>
        <w:ind w:left="280" w:firstLine="0"/>
        <w:rPr>
          <w:rStyle w:val="121"/>
          <w:rFonts w:hint="eastAsia"/>
        </w:rPr>
      </w:pPr>
      <w:r>
        <w:rPr>
          <w:rStyle w:val="121"/>
          <w:color w:val="000000"/>
          <w:lang w:eastAsia="en-US"/>
        </w:rPr>
        <w:t>It is stimulating.</w:t>
      </w:r>
      <w:r>
        <w:rPr>
          <w:rStyle w:val="121"/>
          <w:rFonts w:hint="eastAsia" w:eastAsia="宋体"/>
          <w:color w:val="000000"/>
        </w:rPr>
        <w:t xml:space="preserve">                                                             D)   </w:t>
      </w:r>
      <w:r>
        <w:rPr>
          <w:rStyle w:val="121"/>
          <w:color w:val="000000"/>
          <w:lang w:eastAsia="en-US"/>
        </w:rPr>
        <w:t>It is</w:t>
      </w:r>
      <w:r>
        <w:rPr>
          <w:rStyle w:val="121"/>
          <w:rFonts w:hint="eastAsia" w:eastAsia="宋体"/>
          <w:color w:val="000000"/>
        </w:rPr>
        <w:t xml:space="preserve"> fairly secure</w:t>
      </w:r>
    </w:p>
    <w:p>
      <w:pPr>
        <w:pStyle w:val="42"/>
        <w:shd w:val="clear" w:color="auto" w:fill="auto"/>
        <w:tabs>
          <w:tab w:val="left" w:pos="582"/>
        </w:tabs>
        <w:spacing w:before="0" w:line="269" w:lineRule="exact"/>
        <w:ind w:firstLine="0"/>
        <w:rPr>
          <w:rStyle w:val="121"/>
          <w:rFonts w:hint="eastAsia" w:eastAsia="宋体"/>
          <w:color w:val="000000"/>
        </w:rPr>
      </w:pPr>
      <w:r>
        <w:rPr>
          <w:rStyle w:val="121"/>
          <w:rFonts w:hint="eastAsia" w:eastAsia="宋体"/>
          <w:color w:val="000000"/>
        </w:rPr>
        <w:t xml:space="preserve">10.  A)  </w:t>
      </w:r>
      <w:r>
        <w:rPr>
          <w:rStyle w:val="121"/>
          <w:color w:val="000000"/>
          <w:lang w:eastAsia="en-US"/>
        </w:rPr>
        <w:t>A quick promotion.</w:t>
      </w:r>
      <w:r>
        <w:rPr>
          <w:rStyle w:val="121"/>
          <w:rFonts w:hint="eastAsia" w:eastAsia="宋体"/>
          <w:color w:val="000000"/>
        </w:rPr>
        <w:t xml:space="preserve">                                                       C) Moving expenses.</w:t>
      </w:r>
    </w:p>
    <w:p>
      <w:pPr>
        <w:pStyle w:val="42"/>
        <w:shd w:val="clear" w:color="auto" w:fill="auto"/>
        <w:spacing w:before="0"/>
        <w:ind w:left="380" w:hanging="380"/>
        <w:jc w:val="left"/>
        <w:rPr>
          <w:rStyle w:val="134"/>
          <w:rFonts w:hint="eastAsia" w:eastAsia="宋体"/>
          <w:b w:val="0"/>
          <w:bCs w:val="0"/>
          <w:color w:val="000000"/>
        </w:rPr>
      </w:pPr>
      <w:r>
        <w:rPr>
          <w:rStyle w:val="121"/>
          <w:rFonts w:hint="eastAsia" w:eastAsia="宋体"/>
          <w:color w:val="000000"/>
        </w:rPr>
        <w:t xml:space="preserve">        </w:t>
      </w:r>
      <w:r>
        <w:rPr>
          <w:rStyle w:val="121"/>
          <w:color w:val="000000"/>
          <w:lang w:eastAsia="en-US"/>
        </w:rPr>
        <w:t>B) Free accommodation</w:t>
      </w:r>
      <w:r>
        <w:rPr>
          <w:rStyle w:val="121"/>
          <w:rFonts w:hint="eastAsia" w:eastAsia="宋体"/>
          <w:color w:val="000000"/>
        </w:rPr>
        <w:t xml:space="preserve">                                                     D) A Lighter workload.</w:t>
      </w:r>
    </w:p>
    <w:p>
      <w:pPr>
        <w:pStyle w:val="42"/>
        <w:shd w:val="clear" w:color="auto" w:fill="auto"/>
        <w:tabs>
          <w:tab w:val="left" w:pos="721"/>
        </w:tabs>
        <w:spacing w:before="0"/>
        <w:ind w:firstLine="0"/>
      </w:pPr>
      <w:r>
        <w:rPr>
          <w:rStyle w:val="61"/>
          <w:rFonts w:hint="eastAsia" w:eastAsia="宋体"/>
          <w:color w:val="000000"/>
        </w:rPr>
        <w:t xml:space="preserve">11. </w:t>
      </w:r>
      <w:r>
        <w:rPr>
          <w:rStyle w:val="61"/>
          <w:color w:val="000000"/>
          <w:lang w:eastAsia="en-US"/>
        </w:rPr>
        <w:t xml:space="preserve">A) </w:t>
      </w:r>
      <w:r>
        <w:rPr>
          <w:rStyle w:val="61"/>
          <w:rFonts w:hint="eastAsia" w:eastAsia="宋体"/>
          <w:color w:val="000000"/>
        </w:rPr>
        <w:t xml:space="preserve"> </w:t>
      </w:r>
      <w:r>
        <w:rPr>
          <w:rStyle w:val="61"/>
          <w:color w:val="000000"/>
          <w:lang w:eastAsia="en-US"/>
        </w:rPr>
        <w:t>He has difficulty communicating with local people.</w:t>
      </w:r>
    </w:p>
    <w:p>
      <w:pPr>
        <w:pStyle w:val="42"/>
        <w:shd w:val="clear" w:color="auto" w:fill="auto"/>
        <w:tabs>
          <w:tab w:val="left" w:pos="812"/>
        </w:tabs>
        <w:spacing w:before="0" w:line="269" w:lineRule="exact"/>
        <w:ind w:firstLine="270" w:firstLineChars="150"/>
        <w:rPr>
          <w:rStyle w:val="61"/>
          <w:rFonts w:hint="eastAsia" w:eastAsia="宋体"/>
          <w:color w:val="000000"/>
        </w:rPr>
      </w:pPr>
      <w:r>
        <w:rPr>
          <w:rStyle w:val="61"/>
          <w:rFonts w:hint="eastAsia" w:eastAsia="宋体"/>
          <w:color w:val="000000"/>
        </w:rPr>
        <w:t xml:space="preserve">B) </w:t>
      </w:r>
      <w:r>
        <w:rPr>
          <w:rStyle w:val="61"/>
          <w:color w:val="000000"/>
          <w:lang w:eastAsia="en-US"/>
        </w:rPr>
        <w:t>He has to spend a lot more traveling back and forth.</w:t>
      </w:r>
    </w:p>
    <w:p>
      <w:pPr>
        <w:pStyle w:val="42"/>
        <w:shd w:val="clear" w:color="auto" w:fill="auto"/>
        <w:tabs>
          <w:tab w:val="left" w:pos="822"/>
        </w:tabs>
        <w:spacing w:before="0" w:line="269" w:lineRule="exact"/>
        <w:ind w:firstLine="270" w:firstLineChars="150"/>
      </w:pPr>
      <w:r>
        <w:rPr>
          <w:rStyle w:val="61"/>
          <w:rFonts w:hint="eastAsia" w:eastAsia="宋体"/>
          <w:color w:val="000000"/>
        </w:rPr>
        <w:t xml:space="preserve">C) </w:t>
      </w:r>
      <w:r>
        <w:rPr>
          <w:rStyle w:val="61"/>
          <w:color w:val="000000"/>
          <w:lang w:eastAsia="en-US"/>
        </w:rPr>
        <w:t>He has trouble adapting to the local weather.</w:t>
      </w:r>
    </w:p>
    <w:p>
      <w:pPr>
        <w:pStyle w:val="42"/>
        <w:shd w:val="clear" w:color="auto" w:fill="auto"/>
        <w:tabs>
          <w:tab w:val="left" w:pos="836"/>
        </w:tabs>
        <w:spacing w:before="0" w:line="269" w:lineRule="exact"/>
        <w:ind w:firstLine="270" w:firstLineChars="150"/>
      </w:pPr>
      <w:r>
        <w:rPr>
          <w:rStyle w:val="61"/>
          <w:rFonts w:hint="eastAsia" w:eastAsia="宋体"/>
          <w:color w:val="000000"/>
        </w:rPr>
        <w:t xml:space="preserve">D) </w:t>
      </w:r>
      <w:r>
        <w:rPr>
          <w:rStyle w:val="61"/>
          <w:color w:val="000000"/>
          <w:lang w:eastAsia="en-US"/>
        </w:rPr>
        <w:t>He has to sign a long-term contract.</w:t>
      </w:r>
    </w:p>
    <w:p>
      <w:pPr>
        <w:pStyle w:val="42"/>
        <w:shd w:val="clear" w:color="auto" w:fill="auto"/>
        <w:tabs>
          <w:tab w:val="left" w:pos="440"/>
        </w:tabs>
        <w:spacing w:before="0" w:line="269" w:lineRule="exact"/>
        <w:ind w:firstLine="0"/>
      </w:pPr>
      <w:r>
        <w:rPr>
          <w:rStyle w:val="61"/>
          <w:rFonts w:hint="eastAsia" w:eastAsia="宋体"/>
          <w:color w:val="000000"/>
        </w:rPr>
        <w:t xml:space="preserve">12. </w:t>
      </w:r>
      <w:r>
        <w:rPr>
          <w:rStyle w:val="61"/>
          <w:color w:val="000000"/>
          <w:lang w:eastAsia="en-US"/>
        </w:rPr>
        <w:t>A) The woman will help the man make a choice.</w:t>
      </w:r>
    </w:p>
    <w:p>
      <w:pPr>
        <w:pStyle w:val="42"/>
        <w:shd w:val="clear" w:color="auto" w:fill="auto"/>
        <w:tabs>
          <w:tab w:val="left" w:pos="812"/>
        </w:tabs>
        <w:spacing w:before="0" w:line="269" w:lineRule="exact"/>
        <w:ind w:firstLine="270" w:firstLineChars="150"/>
      </w:pPr>
      <w:r>
        <w:rPr>
          <w:rStyle w:val="61"/>
          <w:rFonts w:hint="eastAsia" w:eastAsia="宋体"/>
          <w:color w:val="000000"/>
        </w:rPr>
        <w:t xml:space="preserve">B) </w:t>
      </w:r>
      <w:r>
        <w:rPr>
          <w:rStyle w:val="61"/>
          <w:color w:val="000000"/>
          <w:lang w:eastAsia="en-US"/>
        </w:rPr>
        <w:t>The man is going to attend a job interview.</w:t>
      </w:r>
    </w:p>
    <w:p>
      <w:pPr>
        <w:pStyle w:val="42"/>
        <w:shd w:val="clear" w:color="auto" w:fill="auto"/>
        <w:tabs>
          <w:tab w:val="left" w:pos="817"/>
        </w:tabs>
        <w:spacing w:before="0" w:line="269" w:lineRule="exact"/>
        <w:ind w:firstLine="270" w:firstLineChars="150"/>
      </w:pPr>
      <w:r>
        <w:rPr>
          <w:rStyle w:val="61"/>
          <w:rFonts w:hint="eastAsia" w:eastAsia="宋体"/>
          <w:color w:val="000000"/>
        </w:rPr>
        <w:t xml:space="preserve">C) </w:t>
      </w:r>
      <w:r>
        <w:rPr>
          <w:rStyle w:val="61"/>
          <w:color w:val="000000"/>
          <w:lang w:eastAsia="en-US"/>
        </w:rPr>
        <w:t>The man is in the process of job hunting.</w:t>
      </w:r>
    </w:p>
    <w:p>
      <w:pPr>
        <w:pStyle w:val="42"/>
        <w:shd w:val="clear" w:color="auto" w:fill="auto"/>
        <w:tabs>
          <w:tab w:val="left" w:pos="841"/>
        </w:tabs>
        <w:spacing w:before="0" w:line="269" w:lineRule="exact"/>
        <w:ind w:firstLine="270" w:firstLineChars="150"/>
      </w:pPr>
      <w:r>
        <w:rPr>
          <w:rStyle w:val="61"/>
          <w:rFonts w:hint="eastAsia" w:eastAsia="宋体"/>
          <w:color w:val="000000"/>
        </w:rPr>
        <w:t xml:space="preserve">D) </w:t>
      </w:r>
      <w:r>
        <w:rPr>
          <w:rStyle w:val="61"/>
          <w:color w:val="000000"/>
          <w:lang w:eastAsia="en-US"/>
        </w:rPr>
        <w:t>The woman sympathizes with the man.</w:t>
      </w:r>
    </w:p>
    <w:p>
      <w:pPr>
        <w:pStyle w:val="16"/>
        <w:shd w:val="clear" w:color="auto" w:fill="auto"/>
        <w:ind w:firstLine="0"/>
      </w:pPr>
      <w:r>
        <w:rPr>
          <w:rStyle w:val="77"/>
          <w:b/>
          <w:bCs/>
          <w:color w:val="000000"/>
          <w:lang w:eastAsia="en-US"/>
        </w:rPr>
        <w:t>Questions 13 to 15 are based on the conversation you have just heard.</w:t>
      </w:r>
    </w:p>
    <w:p>
      <w:pPr>
        <w:pStyle w:val="42"/>
        <w:shd w:val="clear" w:color="auto" w:fill="auto"/>
        <w:tabs>
          <w:tab w:val="left" w:pos="440"/>
        </w:tabs>
        <w:spacing w:before="0" w:line="269" w:lineRule="exact"/>
        <w:ind w:firstLine="0"/>
      </w:pPr>
      <w:r>
        <w:rPr>
          <w:rStyle w:val="61"/>
          <w:rFonts w:hint="eastAsia" w:eastAsia="宋体"/>
          <w:color w:val="000000"/>
        </w:rPr>
        <w:t xml:space="preserve">13.   </w:t>
      </w:r>
      <w:r>
        <w:rPr>
          <w:rStyle w:val="61"/>
          <w:color w:val="000000"/>
          <w:lang w:eastAsia="en-US"/>
        </w:rPr>
        <w:t>A) To inquire about the interest rates at the woman^ bank.</w:t>
      </w:r>
    </w:p>
    <w:p>
      <w:pPr>
        <w:pStyle w:val="42"/>
        <w:shd w:val="clear" w:color="auto" w:fill="auto"/>
        <w:tabs>
          <w:tab w:val="left" w:pos="812"/>
        </w:tabs>
        <w:spacing w:before="0" w:line="269" w:lineRule="exact"/>
        <w:ind w:left="420" w:firstLine="0"/>
      </w:pPr>
      <w:r>
        <w:rPr>
          <w:rStyle w:val="61"/>
          <w:rFonts w:hint="eastAsia" w:eastAsia="宋体"/>
          <w:color w:val="000000"/>
        </w:rPr>
        <w:t xml:space="preserve">B) </w:t>
      </w:r>
      <w:r>
        <w:rPr>
          <w:rStyle w:val="61"/>
          <w:color w:val="000000"/>
          <w:lang w:eastAsia="en-US"/>
        </w:rPr>
        <w:t>To inquire about the current financial market situation.</w:t>
      </w:r>
    </w:p>
    <w:p>
      <w:pPr>
        <w:pStyle w:val="42"/>
        <w:shd w:val="clear" w:color="auto" w:fill="auto"/>
        <w:tabs>
          <w:tab w:val="left" w:pos="822"/>
        </w:tabs>
        <w:spacing w:before="0" w:line="269" w:lineRule="exact"/>
        <w:ind w:left="420" w:firstLine="0"/>
      </w:pPr>
      <w:r>
        <w:rPr>
          <w:rStyle w:val="61"/>
          <w:rFonts w:hint="eastAsia" w:eastAsia="宋体"/>
          <w:color w:val="000000"/>
        </w:rPr>
        <w:t xml:space="preserve">C) </w:t>
      </w:r>
      <w:r>
        <w:rPr>
          <w:rStyle w:val="61"/>
          <w:color w:val="000000"/>
          <w:lang w:eastAsia="en-US"/>
        </w:rPr>
        <w:t>To see if he can find a job in the woman’s company.</w:t>
      </w:r>
    </w:p>
    <w:p>
      <w:pPr>
        <w:pStyle w:val="42"/>
        <w:shd w:val="clear" w:color="auto" w:fill="auto"/>
        <w:tabs>
          <w:tab w:val="left" w:pos="836"/>
        </w:tabs>
        <w:spacing w:before="0" w:line="269" w:lineRule="exact"/>
        <w:ind w:left="420" w:firstLine="0"/>
      </w:pPr>
      <w:r>
        <w:rPr>
          <w:rStyle w:val="61"/>
          <w:rFonts w:hint="eastAsia" w:eastAsia="宋体"/>
          <w:color w:val="000000"/>
        </w:rPr>
        <w:t xml:space="preserve">D) </w:t>
      </w:r>
      <w:r>
        <w:rPr>
          <w:rStyle w:val="61"/>
          <w:color w:val="000000"/>
          <w:lang w:eastAsia="en-US"/>
        </w:rPr>
        <w:t>To see if he can get a loan from the woman’s bank.</w:t>
      </w:r>
    </w:p>
    <w:p>
      <w:pPr>
        <w:pStyle w:val="42"/>
        <w:shd w:val="clear" w:color="auto" w:fill="auto"/>
        <w:tabs>
          <w:tab w:val="left" w:pos="440"/>
          <w:tab w:val="left" w:pos="776"/>
          <w:tab w:val="right" w:pos="5130"/>
          <w:tab w:val="right" w:pos="7412"/>
        </w:tabs>
        <w:spacing w:before="0" w:line="269" w:lineRule="exact"/>
        <w:ind w:firstLine="0"/>
      </w:pPr>
      <w:r>
        <w:rPr>
          <w:rStyle w:val="61"/>
          <w:rFonts w:hint="eastAsia" w:eastAsia="宋体"/>
          <w:color w:val="000000"/>
        </w:rPr>
        <w:t xml:space="preserve">14.      </w:t>
      </w:r>
      <w:r>
        <w:rPr>
          <w:rStyle w:val="61"/>
          <w:color w:val="000000"/>
          <w:lang w:eastAsia="en-US"/>
        </w:rPr>
        <w:t>A)</w:t>
      </w:r>
      <w:r>
        <w:rPr>
          <w:rStyle w:val="61"/>
          <w:color w:val="000000"/>
          <w:lang w:eastAsia="en-US"/>
        </w:rPr>
        <w:tab/>
      </w:r>
      <w:r>
        <w:rPr>
          <w:rStyle w:val="61"/>
          <w:color w:val="000000"/>
          <w:lang w:eastAsia="en-US"/>
        </w:rPr>
        <w:t>Long-term investment.</w:t>
      </w:r>
      <w:r>
        <w:rPr>
          <w:rStyle w:val="61"/>
          <w:color w:val="000000"/>
          <w:lang w:eastAsia="en-US"/>
        </w:rPr>
        <w:tab/>
      </w:r>
      <w:r>
        <w:rPr>
          <w:rStyle w:val="61"/>
          <w:rFonts w:hint="eastAsia" w:eastAsia="宋体"/>
          <w:color w:val="000000"/>
        </w:rPr>
        <w:t xml:space="preserve">                                                        </w:t>
      </w:r>
      <w:r>
        <w:rPr>
          <w:rStyle w:val="61"/>
          <w:color w:val="000000"/>
          <w:lang w:eastAsia="en-US"/>
        </w:rPr>
        <w:t>C)</w:t>
      </w:r>
      <w:r>
        <w:rPr>
          <w:rStyle w:val="61"/>
          <w:rFonts w:hint="eastAsia" w:eastAsia="宋体"/>
          <w:color w:val="000000"/>
        </w:rPr>
        <w:t xml:space="preserve">   </w:t>
      </w:r>
      <w:r>
        <w:rPr>
          <w:rStyle w:val="61"/>
          <w:color w:val="000000"/>
          <w:lang w:eastAsia="en-US"/>
        </w:rPr>
        <w:t>Any high-interest deposit.</w:t>
      </w:r>
    </w:p>
    <w:p>
      <w:pPr>
        <w:pStyle w:val="42"/>
        <w:shd w:val="clear" w:color="auto" w:fill="auto"/>
        <w:tabs>
          <w:tab w:val="left" w:pos="817"/>
          <w:tab w:val="right" w:pos="5130"/>
          <w:tab w:val="right" w:pos="7412"/>
        </w:tabs>
        <w:spacing w:before="0" w:line="269" w:lineRule="exact"/>
        <w:ind w:firstLine="540" w:firstLineChars="300"/>
      </w:pPr>
      <w:r>
        <w:rPr>
          <w:rStyle w:val="61"/>
          <w:rFonts w:hint="eastAsia" w:eastAsia="宋体"/>
          <w:color w:val="000000"/>
        </w:rPr>
        <w:t xml:space="preserve">B)  </w:t>
      </w:r>
      <w:r>
        <w:rPr>
          <w:rStyle w:val="61"/>
          <w:color w:val="000000"/>
          <w:lang w:eastAsia="en-US"/>
        </w:rPr>
        <w:t>A three-month deposit.</w:t>
      </w:r>
      <w:r>
        <w:rPr>
          <w:rStyle w:val="61"/>
          <w:color w:val="000000"/>
          <w:lang w:eastAsia="en-US"/>
        </w:rPr>
        <w:tab/>
      </w:r>
      <w:r>
        <w:rPr>
          <w:rStyle w:val="61"/>
          <w:rFonts w:hint="eastAsia"/>
          <w:color w:val="000000"/>
          <w:lang w:val="en-US" w:eastAsia="zh-CN"/>
        </w:rPr>
        <w:t xml:space="preserve">                                                       </w:t>
      </w:r>
      <w:r>
        <w:rPr>
          <w:rStyle w:val="61"/>
          <w:color w:val="000000"/>
          <w:lang w:eastAsia="en-US"/>
        </w:rPr>
        <w:t>D)</w:t>
      </w:r>
      <w:r>
        <w:rPr>
          <w:rStyle w:val="61"/>
          <w:rFonts w:hint="eastAsia"/>
          <w:color w:val="000000"/>
          <w:lang w:val="en-US" w:eastAsia="zh-CN"/>
        </w:rPr>
        <w:t xml:space="preserve"> </w:t>
      </w:r>
      <w:r>
        <w:rPr>
          <w:rStyle w:val="61"/>
          <w:color w:val="000000"/>
          <w:lang w:eastAsia="en-US"/>
        </w:rPr>
        <w:t>Any high-yield investment.</w:t>
      </w:r>
    </w:p>
    <w:p>
      <w:pPr>
        <w:pStyle w:val="42"/>
        <w:shd w:val="clear" w:color="auto" w:fill="auto"/>
        <w:tabs>
          <w:tab w:val="left" w:pos="440"/>
          <w:tab w:val="left" w:pos="776"/>
          <w:tab w:val="right" w:pos="5130"/>
          <w:tab w:val="right" w:pos="7948"/>
        </w:tabs>
        <w:spacing w:before="0" w:line="269" w:lineRule="exact"/>
        <w:ind w:firstLine="0"/>
      </w:pPr>
      <w:r>
        <w:rPr>
          <w:rStyle w:val="61"/>
          <w:rFonts w:hint="eastAsia" w:eastAsia="宋体"/>
          <w:color w:val="000000"/>
        </w:rPr>
        <w:t xml:space="preserve">15.      </w:t>
      </w:r>
      <w:r>
        <w:rPr>
          <w:rStyle w:val="61"/>
          <w:color w:val="000000"/>
          <w:lang w:eastAsia="en-US"/>
        </w:rPr>
        <w:t>A)</w:t>
      </w:r>
      <w:r>
        <w:rPr>
          <w:rStyle w:val="61"/>
          <w:color w:val="000000"/>
          <w:lang w:eastAsia="en-US"/>
        </w:rPr>
        <w:tab/>
      </w:r>
      <w:r>
        <w:rPr>
          <w:rStyle w:val="61"/>
          <w:color w:val="000000"/>
          <w:lang w:eastAsia="en-US"/>
        </w:rPr>
        <w:t>She treated him to a meal.</w:t>
      </w:r>
      <w:r>
        <w:rPr>
          <w:rStyle w:val="61"/>
          <w:rFonts w:hint="eastAsia"/>
          <w:color w:val="000000"/>
          <w:lang w:val="en-US" w:eastAsia="zh-CN"/>
        </w:rPr>
        <w:t xml:space="preserve">                                                   </w:t>
      </w:r>
      <w:r>
        <w:rPr>
          <w:rStyle w:val="61"/>
          <w:color w:val="000000"/>
          <w:lang w:eastAsia="en-US"/>
        </w:rPr>
        <w:tab/>
      </w:r>
      <w:r>
        <w:rPr>
          <w:rStyle w:val="61"/>
          <w:color w:val="000000"/>
          <w:lang w:eastAsia="en-US"/>
        </w:rPr>
        <w:t>C)</w:t>
      </w:r>
      <w:r>
        <w:rPr>
          <w:rStyle w:val="61"/>
          <w:rFonts w:hint="eastAsia"/>
          <w:color w:val="000000"/>
          <w:lang w:val="en-US" w:eastAsia="zh-CN"/>
        </w:rPr>
        <w:t xml:space="preserve"> </w:t>
      </w:r>
      <w:r>
        <w:rPr>
          <w:rStyle w:val="61"/>
          <w:color w:val="000000"/>
          <w:lang w:eastAsia="en-US"/>
        </w:rPr>
        <w:t>She offered him dining coupons.</w:t>
      </w:r>
    </w:p>
    <w:p>
      <w:pPr>
        <w:pStyle w:val="42"/>
        <w:shd w:val="clear" w:color="auto" w:fill="auto"/>
        <w:tabs>
          <w:tab w:val="left" w:pos="817"/>
          <w:tab w:val="right" w:pos="5130"/>
          <w:tab w:val="right" w:pos="7948"/>
        </w:tabs>
        <w:spacing w:before="0" w:after="99" w:line="269" w:lineRule="exact"/>
        <w:ind w:firstLine="540" w:firstLineChars="300"/>
      </w:pPr>
      <w:r>
        <w:rPr>
          <w:rStyle w:val="61"/>
          <w:rFonts w:hint="eastAsia" w:eastAsia="宋体"/>
          <w:color w:val="000000"/>
        </w:rPr>
        <w:t xml:space="preserve">B)  </w:t>
      </w:r>
      <w:r>
        <w:rPr>
          <w:rStyle w:val="61"/>
          <w:color w:val="000000"/>
          <w:lang w:eastAsia="en-US"/>
        </w:rPr>
        <w:t>She gave him loans at low rates.</w:t>
      </w:r>
      <w:r>
        <w:rPr>
          <w:rStyle w:val="61"/>
          <w:color w:val="000000"/>
          <w:lang w:eastAsia="en-US"/>
        </w:rPr>
        <w:tab/>
      </w:r>
      <w:r>
        <w:rPr>
          <w:rStyle w:val="61"/>
          <w:rFonts w:hint="eastAsia"/>
          <w:color w:val="000000"/>
          <w:lang w:val="en-US" w:eastAsia="zh-CN"/>
        </w:rPr>
        <w:t xml:space="preserve">                                        </w:t>
      </w:r>
      <w:r>
        <w:rPr>
          <w:rStyle w:val="61"/>
          <w:color w:val="000000"/>
          <w:lang w:eastAsia="en-US"/>
        </w:rPr>
        <w:t>D)</w:t>
      </w:r>
      <w:r>
        <w:rPr>
          <w:rStyle w:val="61"/>
          <w:rFonts w:hint="eastAsia"/>
          <w:color w:val="000000"/>
          <w:lang w:val="en-US" w:eastAsia="zh-CN"/>
        </w:rPr>
        <w:t xml:space="preserve"> </w:t>
      </w:r>
      <w:r>
        <w:rPr>
          <w:rStyle w:val="61"/>
          <w:color w:val="000000"/>
          <w:lang w:eastAsia="en-US"/>
        </w:rPr>
        <w:t>She raised interest rates for him.</w:t>
      </w:r>
    </w:p>
    <w:p>
      <w:pPr>
        <w:pStyle w:val="9"/>
        <w:keepNext/>
        <w:keepLines/>
        <w:shd w:val="clear" w:color="auto" w:fill="auto"/>
        <w:spacing w:before="0" w:line="220" w:lineRule="exact"/>
        <w:ind w:firstLine="0"/>
      </w:pPr>
      <w:bookmarkStart w:id="6" w:name="bookmark6"/>
      <w:r>
        <w:rPr>
          <w:rStyle w:val="124"/>
          <w:b/>
          <w:bCs/>
          <w:color w:val="000000"/>
          <w:lang w:eastAsia="en-US"/>
        </w:rPr>
        <w:t>Section B</w:t>
      </w:r>
      <w:bookmarkEnd w:id="6"/>
    </w:p>
    <w:p>
      <w:pPr>
        <w:pStyle w:val="23"/>
        <w:shd w:val="clear" w:color="auto" w:fill="auto"/>
        <w:spacing w:line="269" w:lineRule="exact"/>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 xml:space="preserve">In this section </w:t>
      </w:r>
      <w:r>
        <w:rPr>
          <w:rStyle w:val="81"/>
          <w:i/>
          <w:iCs/>
          <w:color w:val="000000"/>
          <w:vertAlign w:val="subscript"/>
          <w:lang w:eastAsia="en-US"/>
        </w:rPr>
        <w:t>9</w:t>
      </w:r>
      <w:r>
        <w:rPr>
          <w:rStyle w:val="81"/>
          <w:i/>
          <w:iCs/>
          <w:color w:val="000000"/>
          <w:lang w:eastAsia="en-US"/>
        </w:rPr>
        <w:t xml:space="preserve"> you will hear 3 short passages. At the end of each passage, you will hear some questions. Both the passage and the questions will be spoken only once. After you hear a question</w:t>
      </w:r>
      <w:r>
        <w:rPr>
          <w:rStyle w:val="81"/>
          <w:i/>
          <w:iCs/>
          <w:color w:val="000000"/>
          <w:lang w:val="zh-TW" w:eastAsia="zh-TW"/>
        </w:rPr>
        <w:t>，</w:t>
      </w:r>
      <w:r>
        <w:rPr>
          <w:rStyle w:val="81"/>
          <w:i/>
          <w:iCs/>
          <w:color w:val="000000"/>
          <w:lang w:eastAsia="en-US"/>
        </w:rPr>
        <w:t>you must choose the best answer from the four choices marked A</w:t>
      </w:r>
      <w:r>
        <w:rPr>
          <w:rStyle w:val="112"/>
          <w:i/>
          <w:iCs/>
          <w:color w:val="000000"/>
          <w:lang w:eastAsia="en-US"/>
        </w:rPr>
        <w:t xml:space="preserve">), </w:t>
      </w:r>
      <w:r>
        <w:rPr>
          <w:rStyle w:val="81"/>
          <w:i/>
          <w:iCs/>
          <w:color w:val="000000"/>
          <w:lang w:eastAsia="en-US"/>
        </w:rPr>
        <w:t>B</w:t>
      </w:r>
      <w:r>
        <w:rPr>
          <w:rStyle w:val="112"/>
          <w:i/>
          <w:iCs/>
          <w:color w:val="000000"/>
          <w:lang w:eastAsia="en-US"/>
        </w:rPr>
        <w:t xml:space="preserve">), </w:t>
      </w:r>
      <w:r>
        <w:rPr>
          <w:rStyle w:val="144"/>
          <w:i/>
          <w:iCs/>
          <w:color w:val="000000"/>
          <w:lang w:eastAsia="en-US"/>
        </w:rPr>
        <w:t>C</w:t>
      </w:r>
      <w:r>
        <w:rPr>
          <w:rStyle w:val="112"/>
          <w:i/>
          <w:iCs/>
          <w:color w:val="000000"/>
          <w:lang w:eastAsia="en-US"/>
        </w:rPr>
        <w:t xml:space="preserve">) </w:t>
      </w:r>
      <w:r>
        <w:rPr>
          <w:rStyle w:val="81"/>
          <w:i/>
          <w:iCs/>
          <w:color w:val="000000"/>
          <w:lang w:eastAsia="en-US"/>
        </w:rPr>
        <w:t>and D</w:t>
      </w:r>
      <w:r>
        <w:rPr>
          <w:rStyle w:val="112"/>
          <w:i/>
          <w:iCs/>
          <w:color w:val="000000"/>
          <w:lang w:eastAsia="en-US"/>
        </w:rPr>
        <w:t xml:space="preserve">). </w:t>
      </w:r>
      <w:r>
        <w:rPr>
          <w:rStyle w:val="81"/>
          <w:i/>
          <w:iCs/>
          <w:color w:val="000000"/>
          <w:lang w:eastAsia="en-US"/>
        </w:rPr>
        <w:t xml:space="preserve">Then mark the corresponding letter on </w:t>
      </w:r>
      <w:r>
        <w:rPr>
          <w:rStyle w:val="91"/>
          <w:i/>
          <w:iCs/>
          <w:color w:val="000000"/>
          <w:lang w:eastAsia="en-US"/>
        </w:rPr>
        <w:t xml:space="preserve">Answer Sheet 1 </w:t>
      </w:r>
      <w:r>
        <w:rPr>
          <w:rStyle w:val="81"/>
          <w:i/>
          <w:iCs/>
          <w:color w:val="000000"/>
          <w:lang w:eastAsia="en-US"/>
        </w:rPr>
        <w:t>with a single line through the centre.</w:t>
      </w:r>
    </w:p>
    <w:p>
      <w:pPr>
        <w:pStyle w:val="31"/>
        <w:shd w:val="clear" w:color="auto" w:fill="auto"/>
        <w:spacing w:after="0" w:line="170" w:lineRule="exact"/>
        <w:jc w:val="both"/>
      </w:pPr>
      <w:r>
        <w:rPr>
          <w:rStyle w:val="53"/>
          <w:rFonts w:hint="eastAsia"/>
          <w:color w:val="000000"/>
        </w:rPr>
        <w:t>注意：此部分试题请在</w:t>
      </w:r>
      <w:r>
        <w:rPr>
          <w:rStyle w:val="133"/>
          <w:rFonts w:hint="eastAsia"/>
          <w:color w:val="000000"/>
        </w:rPr>
        <w:t>答题卡</w:t>
      </w:r>
      <w:r>
        <w:rPr>
          <w:rStyle w:val="133"/>
          <w:color w:val="000000"/>
          <w:lang w:val="en-US" w:eastAsia="zh-CN"/>
        </w:rPr>
        <w:t>1</w:t>
      </w:r>
      <w:r>
        <w:rPr>
          <w:rStyle w:val="133"/>
          <w:rFonts w:hint="eastAsia"/>
          <w:color w:val="000000"/>
        </w:rPr>
        <w:t>上</w:t>
      </w:r>
      <w:r>
        <w:rPr>
          <w:rStyle w:val="53"/>
          <w:rFonts w:hint="eastAsia"/>
          <w:color w:val="000000"/>
        </w:rPr>
        <w:t>作答。</w:t>
      </w:r>
    </w:p>
    <w:p>
      <w:pPr>
        <w:pStyle w:val="16"/>
        <w:shd w:val="clear" w:color="auto" w:fill="auto"/>
        <w:ind w:firstLine="0"/>
      </w:pPr>
      <w:r>
        <w:rPr>
          <w:rStyle w:val="77"/>
          <w:b/>
          <w:bCs/>
          <w:color w:val="000000"/>
          <w:lang w:eastAsia="en-US"/>
        </w:rPr>
        <w:t>Passage One</w:t>
      </w:r>
    </w:p>
    <w:p>
      <w:pPr>
        <w:pStyle w:val="16"/>
        <w:shd w:val="clear" w:color="auto" w:fill="auto"/>
        <w:ind w:firstLine="0"/>
      </w:pPr>
      <w:r>
        <w:rPr>
          <w:rStyle w:val="77"/>
          <w:b/>
          <w:bCs/>
          <w:color w:val="000000"/>
          <w:lang w:eastAsia="en-US"/>
        </w:rPr>
        <w:t xml:space="preserve">Questions </w:t>
      </w:r>
      <w:r>
        <w:rPr>
          <w:rStyle w:val="77"/>
          <w:b/>
          <w:bCs/>
          <w:color w:val="000000"/>
          <w:lang w:val="zh-TW" w:eastAsia="zh-TW"/>
        </w:rPr>
        <w:t xml:space="preserve">16 </w:t>
      </w:r>
      <w:r>
        <w:rPr>
          <w:rStyle w:val="77"/>
          <w:b/>
          <w:bCs/>
          <w:color w:val="000000"/>
          <w:lang w:eastAsia="en-US"/>
        </w:rPr>
        <w:t>to 18 are based on the passage you have just heard.</w:t>
      </w:r>
    </w:p>
    <w:p>
      <w:pPr>
        <w:pStyle w:val="42"/>
        <w:shd w:val="clear" w:color="auto" w:fill="auto"/>
        <w:tabs>
          <w:tab w:val="left" w:pos="4816"/>
        </w:tabs>
        <w:spacing w:before="0" w:line="269" w:lineRule="exact"/>
        <w:ind w:firstLine="0"/>
      </w:pPr>
      <w:r>
        <w:rPr>
          <w:rStyle w:val="61"/>
          <w:rFonts w:hint="eastAsia" w:eastAsia="宋体"/>
          <w:color w:val="000000"/>
        </w:rPr>
        <w:t xml:space="preserve">16.  </w:t>
      </w:r>
      <w:r>
        <w:rPr>
          <w:rStyle w:val="61"/>
          <w:color w:val="000000"/>
          <w:lang w:eastAsia="en-US"/>
        </w:rPr>
        <w:t xml:space="preserve"> A) Strict professional training.</w:t>
      </w:r>
      <w:r>
        <w:rPr>
          <w:rStyle w:val="61"/>
          <w:color w:val="000000"/>
          <w:lang w:eastAsia="en-US"/>
        </w:rPr>
        <w:tab/>
      </w:r>
      <w:r>
        <w:rPr>
          <w:rStyle w:val="61"/>
          <w:color w:val="000000"/>
          <w:lang w:eastAsia="en-US"/>
        </w:rPr>
        <w:t>C) A refined taste for artistic works.</w:t>
      </w:r>
    </w:p>
    <w:p>
      <w:pPr>
        <w:pStyle w:val="42"/>
        <w:numPr>
          <w:ilvl w:val="0"/>
          <w:numId w:val="11"/>
        </w:numPr>
        <w:shd w:val="clear" w:color="auto" w:fill="auto"/>
        <w:tabs>
          <w:tab w:val="left" w:pos="812"/>
          <w:tab w:val="left" w:pos="4816"/>
        </w:tabs>
        <w:spacing w:before="0" w:line="269" w:lineRule="exact"/>
        <w:ind w:left="420" w:firstLine="0"/>
      </w:pPr>
      <w:r>
        <w:rPr>
          <w:rStyle w:val="61"/>
          <w:color w:val="000000"/>
          <w:lang w:eastAsia="en-US"/>
        </w:rPr>
        <w:t>Years of practical experience.</w:t>
      </w:r>
      <w:r>
        <w:rPr>
          <w:rStyle w:val="61"/>
          <w:color w:val="000000"/>
          <w:lang w:eastAsia="en-US"/>
        </w:rPr>
        <w:tab/>
      </w:r>
      <w:r>
        <w:rPr>
          <w:rStyle w:val="61"/>
          <w:color w:val="000000"/>
          <w:lang w:eastAsia="en-US"/>
        </w:rPr>
        <w:t>D) The ability to predict fashion trends.</w:t>
      </w:r>
    </w:p>
    <w:p>
      <w:pPr>
        <w:pStyle w:val="42"/>
        <w:shd w:val="clear" w:color="auto" w:fill="auto"/>
        <w:tabs>
          <w:tab w:val="left" w:pos="440"/>
        </w:tabs>
        <w:spacing w:before="0" w:line="269" w:lineRule="exact"/>
        <w:ind w:firstLine="0"/>
      </w:pPr>
      <w:r>
        <w:rPr>
          <w:rStyle w:val="61"/>
          <w:rFonts w:hint="eastAsia" w:eastAsia="宋体"/>
          <w:color w:val="000000"/>
        </w:rPr>
        <w:t xml:space="preserve">17.    </w:t>
      </w:r>
      <w:r>
        <w:rPr>
          <w:rStyle w:val="61"/>
          <w:color w:val="000000"/>
          <w:lang w:eastAsia="en-US"/>
        </w:rPr>
        <w:t>A) Purchasing handicrafts from all over the world.</w:t>
      </w:r>
    </w:p>
    <w:p>
      <w:pPr>
        <w:pStyle w:val="42"/>
        <w:numPr>
          <w:ilvl w:val="0"/>
          <w:numId w:val="12"/>
        </w:numPr>
        <w:shd w:val="clear" w:color="auto" w:fill="auto"/>
        <w:tabs>
          <w:tab w:val="left" w:pos="817"/>
        </w:tabs>
        <w:spacing w:before="0" w:line="269" w:lineRule="exact"/>
        <w:ind w:left="420" w:firstLine="0"/>
      </w:pPr>
      <w:r>
        <w:rPr>
          <w:rStyle w:val="61"/>
          <w:color w:val="000000"/>
          <w:lang w:eastAsia="en-US"/>
        </w:rPr>
        <w:t>Conducting trade in art works with dealers overseas.</w:t>
      </w:r>
    </w:p>
    <w:p>
      <w:pPr>
        <w:pStyle w:val="42"/>
        <w:numPr>
          <w:ilvl w:val="0"/>
          <w:numId w:val="12"/>
        </w:numPr>
        <w:shd w:val="clear" w:color="auto" w:fill="auto"/>
        <w:tabs>
          <w:tab w:val="left" w:pos="822"/>
        </w:tabs>
        <w:spacing w:before="0" w:line="269" w:lineRule="exact"/>
        <w:ind w:left="420" w:firstLine="0"/>
      </w:pPr>
      <w:r>
        <w:rPr>
          <w:rStyle w:val="61"/>
          <w:color w:val="000000"/>
          <w:lang w:eastAsia="en-US"/>
        </w:rPr>
        <w:t>Strengthening cooperation with foreign governments.</w:t>
      </w:r>
    </w:p>
    <w:p>
      <w:pPr>
        <w:pStyle w:val="42"/>
        <w:numPr>
          <w:ilvl w:val="0"/>
          <w:numId w:val="12"/>
        </w:numPr>
        <w:shd w:val="clear" w:color="auto" w:fill="auto"/>
        <w:tabs>
          <w:tab w:val="left" w:pos="841"/>
        </w:tabs>
        <w:spacing w:before="0" w:line="269" w:lineRule="exact"/>
        <w:ind w:left="420" w:firstLine="0"/>
      </w:pPr>
      <w:r>
        <w:rPr>
          <w:rStyle w:val="61"/>
          <w:color w:val="000000"/>
          <w:lang w:eastAsia="en-US"/>
        </w:rPr>
        <w:t>Promoting all kinds of American hand-made specialties.</w:t>
      </w:r>
    </w:p>
    <w:p>
      <w:pPr>
        <w:pStyle w:val="42"/>
        <w:shd w:val="clear" w:color="auto" w:fill="auto"/>
        <w:tabs>
          <w:tab w:val="left" w:pos="440"/>
          <w:tab w:val="left" w:pos="776"/>
          <w:tab w:val="center" w:pos="4975"/>
          <w:tab w:val="left" w:pos="5245"/>
        </w:tabs>
        <w:spacing w:before="0" w:line="269" w:lineRule="exact"/>
        <w:ind w:firstLine="0"/>
      </w:pPr>
      <w:r>
        <w:rPr>
          <w:rStyle w:val="61"/>
          <w:rFonts w:hint="eastAsia" w:eastAsia="宋体"/>
          <w:color w:val="000000"/>
        </w:rPr>
        <w:t xml:space="preserve">18.    </w:t>
      </w:r>
      <w:r>
        <w:rPr>
          <w:rStyle w:val="61"/>
          <w:color w:val="000000"/>
          <w:lang w:eastAsia="en-US"/>
        </w:rPr>
        <w:t>A)</w:t>
      </w:r>
      <w:r>
        <w:rPr>
          <w:rStyle w:val="61"/>
          <w:color w:val="000000"/>
          <w:lang w:eastAsia="en-US"/>
        </w:rPr>
        <w:tab/>
      </w:r>
      <w:r>
        <w:rPr>
          <w:rStyle w:val="61"/>
          <w:color w:val="000000"/>
          <w:lang w:eastAsia="en-US"/>
        </w:rPr>
        <w:t>She has access to fashionable things.</w:t>
      </w:r>
      <w:r>
        <w:rPr>
          <w:rStyle w:val="61"/>
          <w:color w:val="000000"/>
          <w:lang w:eastAsia="en-US"/>
        </w:rPr>
        <w:tab/>
      </w:r>
      <w:r>
        <w:rPr>
          <w:rStyle w:val="61"/>
          <w:color w:val="000000"/>
          <w:lang w:eastAsia="en-US"/>
        </w:rPr>
        <w:t>C)</w:t>
      </w:r>
      <w:r>
        <w:rPr>
          <w:rStyle w:val="61"/>
          <w:color w:val="000000"/>
          <w:lang w:eastAsia="en-US"/>
        </w:rPr>
        <w:tab/>
      </w:r>
      <w:r>
        <w:rPr>
          <w:rStyle w:val="61"/>
          <w:color w:val="000000"/>
          <w:lang w:eastAsia="en-US"/>
        </w:rPr>
        <w:t>She is doing what she enjoys doing.</w:t>
      </w:r>
    </w:p>
    <w:p>
      <w:pPr>
        <w:pStyle w:val="42"/>
        <w:numPr>
          <w:ilvl w:val="0"/>
          <w:numId w:val="13"/>
        </w:numPr>
        <w:shd w:val="clear" w:color="auto" w:fill="auto"/>
        <w:tabs>
          <w:tab w:val="left" w:pos="817"/>
          <w:tab w:val="center" w:pos="4975"/>
          <w:tab w:val="left" w:pos="5319"/>
        </w:tabs>
        <w:spacing w:before="0" w:line="269" w:lineRule="exact"/>
        <w:ind w:left="420" w:firstLine="0"/>
      </w:pPr>
      <w:r>
        <w:rPr>
          <w:rStyle w:val="61"/>
          <w:color w:val="000000"/>
          <w:lang w:eastAsia="en-US"/>
        </w:rPr>
        <w:t>She can enjoy life on a modest salary.</w:t>
      </w:r>
      <w:r>
        <w:rPr>
          <w:rStyle w:val="61"/>
          <w:color w:val="000000"/>
          <w:lang w:eastAsia="en-US"/>
        </w:rPr>
        <w:tab/>
      </w:r>
      <w:r>
        <w:rPr>
          <w:rStyle w:val="61"/>
          <w:color w:val="000000"/>
          <w:lang w:eastAsia="en-US"/>
        </w:rPr>
        <w:t>D)</w:t>
      </w:r>
      <w:r>
        <w:rPr>
          <w:rStyle w:val="61"/>
          <w:color w:val="000000"/>
          <w:lang w:eastAsia="en-US"/>
        </w:rPr>
        <w:tab/>
      </w:r>
      <w:r>
        <w:rPr>
          <w:rStyle w:val="61"/>
          <w:color w:val="000000"/>
          <w:lang w:eastAsia="en-US"/>
        </w:rPr>
        <w:t>She is free to do whatever she wants.</w:t>
      </w:r>
    </w:p>
    <w:p>
      <w:pPr>
        <w:pStyle w:val="16"/>
        <w:shd w:val="clear" w:color="auto" w:fill="auto"/>
        <w:ind w:firstLine="0"/>
      </w:pPr>
      <w:r>
        <w:rPr>
          <w:rStyle w:val="77"/>
          <w:b/>
          <w:bCs/>
          <w:color w:val="000000"/>
          <w:lang w:eastAsia="en-US"/>
        </w:rPr>
        <w:t>Passage Two</w:t>
      </w:r>
    </w:p>
    <w:p>
      <w:pPr>
        <w:pStyle w:val="16"/>
        <w:shd w:val="clear" w:color="auto" w:fill="auto"/>
        <w:ind w:firstLine="0"/>
      </w:pPr>
      <w:r>
        <w:rPr>
          <w:rStyle w:val="77"/>
          <w:b/>
          <w:bCs/>
          <w:color w:val="000000"/>
          <w:lang w:eastAsia="en-US"/>
        </w:rPr>
        <w:t>Questions 19 to 22 are based on the passage you have just heard.</w:t>
      </w:r>
    </w:p>
    <w:p>
      <w:pPr>
        <w:pStyle w:val="42"/>
        <w:shd w:val="clear" w:color="auto" w:fill="auto"/>
        <w:tabs>
          <w:tab w:val="left" w:pos="440"/>
        </w:tabs>
        <w:spacing w:before="0" w:line="269" w:lineRule="exact"/>
        <w:ind w:firstLine="0"/>
      </w:pPr>
      <w:r>
        <w:rPr>
          <w:rStyle w:val="61"/>
          <w:rFonts w:hint="eastAsia" w:eastAsia="宋体"/>
          <w:color w:val="000000"/>
        </w:rPr>
        <w:t xml:space="preserve">19.   </w:t>
      </w:r>
      <w:r>
        <w:rPr>
          <w:rStyle w:val="61"/>
          <w:color w:val="000000"/>
          <w:lang w:eastAsia="en-US"/>
        </w:rPr>
        <w:t>A) It is a Portuguese company selling coffee in New York.</w:t>
      </w:r>
    </w:p>
    <w:p>
      <w:pPr>
        <w:pStyle w:val="42"/>
        <w:numPr>
          <w:ilvl w:val="0"/>
          <w:numId w:val="14"/>
        </w:numPr>
        <w:shd w:val="clear" w:color="auto" w:fill="auto"/>
        <w:tabs>
          <w:tab w:val="left" w:pos="812"/>
        </w:tabs>
        <w:spacing w:before="0" w:line="269" w:lineRule="exact"/>
        <w:ind w:left="420" w:firstLine="0"/>
      </w:pPr>
      <w:r>
        <w:rPr>
          <w:rStyle w:val="61"/>
          <w:color w:val="000000"/>
          <w:lang w:eastAsia="en-US"/>
        </w:rPr>
        <w:t>Its most important task is to conduct coffee studies.</w:t>
      </w:r>
    </w:p>
    <w:p>
      <w:pPr>
        <w:pStyle w:val="42"/>
        <w:numPr>
          <w:ilvl w:val="0"/>
          <w:numId w:val="14"/>
        </w:numPr>
        <w:shd w:val="clear" w:color="auto" w:fill="auto"/>
        <w:tabs>
          <w:tab w:val="left" w:pos="822"/>
        </w:tabs>
        <w:spacing w:before="0" w:line="269" w:lineRule="exact"/>
        <w:ind w:left="420" w:firstLine="0"/>
      </w:pPr>
      <w:r>
        <w:rPr>
          <w:rStyle w:val="61"/>
          <w:color w:val="000000"/>
          <w:lang w:eastAsia="en-US"/>
        </w:rPr>
        <w:t>It represents several countries that export coffee.</w:t>
      </w:r>
    </w:p>
    <w:p>
      <w:pPr>
        <w:pStyle w:val="42"/>
        <w:numPr>
          <w:ilvl w:val="0"/>
          <w:numId w:val="14"/>
        </w:numPr>
        <w:shd w:val="clear" w:color="auto" w:fill="auto"/>
        <w:tabs>
          <w:tab w:val="left" w:pos="836"/>
        </w:tabs>
        <w:spacing w:before="0" w:line="269" w:lineRule="exact"/>
        <w:ind w:left="420" w:firstLine="0"/>
      </w:pPr>
      <w:r>
        <w:rPr>
          <w:rStyle w:val="61"/>
          <w:color w:val="000000"/>
          <w:lang w:eastAsia="en-US"/>
        </w:rPr>
        <w:t>Its role is to regulate international coffee prices.</w:t>
      </w:r>
    </w:p>
    <w:p>
      <w:pPr>
        <w:pStyle w:val="42"/>
        <w:shd w:val="clear" w:color="auto" w:fill="auto"/>
        <w:tabs>
          <w:tab w:val="left" w:pos="4816"/>
        </w:tabs>
        <w:spacing w:before="0" w:line="269" w:lineRule="exact"/>
        <w:ind w:firstLine="0"/>
      </w:pPr>
      <w:r>
        <w:rPr>
          <w:rStyle w:val="61"/>
          <w:rFonts w:hint="eastAsia" w:eastAsia="宋体"/>
          <w:color w:val="000000"/>
        </w:rPr>
        <w:t xml:space="preserve">20.  </w:t>
      </w:r>
      <w:r>
        <w:rPr>
          <w:rStyle w:val="61"/>
          <w:color w:val="000000"/>
          <w:lang w:eastAsia="en-US"/>
        </w:rPr>
        <w:t xml:space="preserve"> A) The freezing weather in Brazil.</w:t>
      </w:r>
      <w:r>
        <w:rPr>
          <w:rStyle w:val="61"/>
          <w:color w:val="000000"/>
          <w:lang w:eastAsia="en-US"/>
        </w:rPr>
        <w:tab/>
      </w:r>
      <w:r>
        <w:rPr>
          <w:rStyle w:val="61"/>
          <w:color w:val="000000"/>
          <w:lang w:eastAsia="en-US"/>
        </w:rPr>
        <w:t>C) The increased coffee consumption.</w:t>
      </w:r>
    </w:p>
    <w:p>
      <w:pPr>
        <w:pStyle w:val="42"/>
        <w:numPr>
          <w:ilvl w:val="0"/>
          <w:numId w:val="15"/>
        </w:numPr>
        <w:shd w:val="clear" w:color="auto" w:fill="auto"/>
        <w:tabs>
          <w:tab w:val="left" w:pos="812"/>
          <w:tab w:val="left" w:pos="4816"/>
        </w:tabs>
        <w:spacing w:before="0" w:line="269" w:lineRule="exact"/>
        <w:ind w:left="420" w:firstLine="0"/>
      </w:pPr>
      <w:r>
        <w:rPr>
          <w:rStyle w:val="61"/>
          <w:color w:val="000000"/>
          <w:lang w:eastAsia="en-US"/>
        </w:rPr>
        <w:t>The impact of global warming.</w:t>
      </w:r>
      <w:r>
        <w:rPr>
          <w:rStyle w:val="61"/>
          <w:color w:val="000000"/>
          <w:lang w:eastAsia="en-US"/>
        </w:rPr>
        <w:tab/>
      </w:r>
      <w:r>
        <w:rPr>
          <w:rStyle w:val="61"/>
          <w:color w:val="000000"/>
          <w:lang w:eastAsia="en-US"/>
        </w:rPr>
        <w:t>D) The fluctuation of coffee prices.</w:t>
      </w:r>
    </w:p>
    <w:p>
      <w:pPr>
        <w:pStyle w:val="42"/>
        <w:shd w:val="clear" w:color="auto" w:fill="auto"/>
        <w:tabs>
          <w:tab w:val="left" w:pos="450"/>
          <w:tab w:val="left" w:pos="786"/>
          <w:tab w:val="center" w:pos="4975"/>
          <w:tab w:val="left" w:pos="5254"/>
        </w:tabs>
        <w:spacing w:before="0" w:line="269" w:lineRule="exact"/>
        <w:ind w:firstLine="0"/>
      </w:pPr>
      <w:r>
        <w:rPr>
          <w:rStyle w:val="61"/>
          <w:rFonts w:hint="eastAsia" w:eastAsia="宋体"/>
          <w:color w:val="000000"/>
        </w:rPr>
        <w:t xml:space="preserve">21.    </w:t>
      </w:r>
      <w:r>
        <w:rPr>
          <w:rStyle w:val="61"/>
          <w:color w:val="000000"/>
          <w:lang w:eastAsia="en-US"/>
        </w:rPr>
        <w:t>A)</w:t>
      </w:r>
      <w:r>
        <w:rPr>
          <w:rStyle w:val="61"/>
          <w:color w:val="000000"/>
          <w:lang w:eastAsia="en-US"/>
        </w:rPr>
        <w:tab/>
      </w:r>
      <w:r>
        <w:rPr>
          <w:rStyle w:val="61"/>
          <w:color w:val="000000"/>
          <w:lang w:eastAsia="en-US"/>
        </w:rPr>
        <w:t>He is doing a bachelor’s degree.</w:t>
      </w:r>
      <w:r>
        <w:rPr>
          <w:rStyle w:val="61"/>
          <w:color w:val="000000"/>
          <w:lang w:eastAsia="en-US"/>
        </w:rPr>
        <w:tab/>
      </w:r>
      <w:r>
        <w:rPr>
          <w:rStyle w:val="61"/>
          <w:rFonts w:hint="eastAsia"/>
          <w:color w:val="000000"/>
          <w:lang w:val="en-US" w:eastAsia="zh-CN"/>
        </w:rPr>
        <w:t xml:space="preserve">                                      </w:t>
      </w:r>
      <w:r>
        <w:rPr>
          <w:rStyle w:val="61"/>
          <w:color w:val="000000"/>
          <w:lang w:eastAsia="en-US"/>
        </w:rPr>
        <w:t>C)</w:t>
      </w:r>
      <w:r>
        <w:rPr>
          <w:rStyle w:val="61"/>
          <w:rFonts w:hint="eastAsia"/>
          <w:color w:val="000000"/>
          <w:lang w:val="en-US" w:eastAsia="zh-CN"/>
        </w:rPr>
        <w:t xml:space="preserve"> </w:t>
      </w:r>
      <w:r>
        <w:rPr>
          <w:rStyle w:val="61"/>
          <w:color w:val="000000"/>
          <w:lang w:eastAsia="en-US"/>
        </w:rPr>
        <w:t>He is a heavy coffee drinker.</w:t>
      </w:r>
    </w:p>
    <w:p>
      <w:pPr>
        <w:pStyle w:val="42"/>
        <w:numPr>
          <w:ilvl w:val="0"/>
          <w:numId w:val="16"/>
        </w:numPr>
        <w:shd w:val="clear" w:color="auto" w:fill="auto"/>
        <w:tabs>
          <w:tab w:val="left" w:pos="812"/>
          <w:tab w:val="center" w:pos="4975"/>
          <w:tab w:val="left" w:pos="5314"/>
        </w:tabs>
        <w:spacing w:before="0" w:line="259" w:lineRule="exact"/>
        <w:ind w:left="420" w:firstLine="0"/>
        <w:rPr>
          <w:rStyle w:val="61"/>
          <w:rFonts w:hint="eastAsia"/>
        </w:rPr>
      </w:pPr>
      <w:r>
        <w:rPr>
          <w:rStyle w:val="61"/>
          <w:color w:val="000000"/>
          <w:lang w:eastAsia="en-US"/>
        </w:rPr>
        <w:t>He is young, handsome and single.</w:t>
      </w:r>
      <w:r>
        <w:rPr>
          <w:rStyle w:val="61"/>
          <w:color w:val="000000"/>
          <w:lang w:eastAsia="en-US"/>
        </w:rPr>
        <w:tab/>
      </w:r>
      <w:r>
        <w:rPr>
          <w:rStyle w:val="61"/>
          <w:rFonts w:hint="eastAsia"/>
          <w:color w:val="000000"/>
          <w:lang w:val="en-US" w:eastAsia="zh-CN"/>
        </w:rPr>
        <w:t xml:space="preserve">                                 </w:t>
      </w:r>
      <w:r>
        <w:rPr>
          <w:rStyle w:val="61"/>
          <w:color w:val="000000"/>
          <w:lang w:eastAsia="en-US"/>
        </w:rPr>
        <w:t>D)</w:t>
      </w:r>
      <w:r>
        <w:rPr>
          <w:rStyle w:val="61"/>
          <w:rFonts w:hint="eastAsia"/>
          <w:color w:val="000000"/>
          <w:lang w:val="en-US" w:eastAsia="zh-CN"/>
        </w:rPr>
        <w:t xml:space="preserve"> </w:t>
      </w:r>
      <w:r>
        <w:rPr>
          <w:rStyle w:val="61"/>
          <w:color w:val="000000"/>
          <w:lang w:eastAsia="en-US"/>
        </w:rPr>
        <w:t>He is tall, rich and intelligent.</w:t>
      </w:r>
    </w:p>
    <w:p>
      <w:pPr>
        <w:pStyle w:val="42"/>
        <w:shd w:val="clear" w:color="auto" w:fill="auto"/>
        <w:tabs>
          <w:tab w:val="left" w:pos="450"/>
          <w:tab w:val="left" w:pos="786"/>
          <w:tab w:val="center" w:pos="4975"/>
          <w:tab w:val="left" w:pos="5254"/>
        </w:tabs>
        <w:spacing w:before="0" w:line="269" w:lineRule="exact"/>
        <w:ind w:firstLine="0"/>
      </w:pPr>
      <w:r>
        <w:rPr>
          <w:rStyle w:val="61"/>
          <w:rFonts w:hint="eastAsia" w:eastAsia="宋体"/>
          <w:color w:val="000000"/>
        </w:rPr>
        <w:t xml:space="preserve">22.    </w:t>
      </w:r>
      <w:r>
        <w:rPr>
          <w:rStyle w:val="61"/>
          <w:color w:val="000000"/>
          <w:lang w:eastAsia="en-US"/>
        </w:rPr>
        <w:t>A) A visit to several coffee-growing plantations.</w:t>
      </w:r>
    </w:p>
    <w:p>
      <w:pPr>
        <w:pStyle w:val="42"/>
        <w:numPr>
          <w:ilvl w:val="0"/>
          <w:numId w:val="17"/>
        </w:numPr>
        <w:shd w:val="clear" w:color="auto" w:fill="auto"/>
        <w:tabs>
          <w:tab w:val="left" w:pos="808"/>
        </w:tabs>
        <w:spacing w:before="0" w:line="259" w:lineRule="exact"/>
        <w:ind w:firstLine="440"/>
      </w:pPr>
      <w:r>
        <w:rPr>
          <w:rStyle w:val="61"/>
          <w:color w:val="000000"/>
          <w:lang w:eastAsia="en-US"/>
        </w:rPr>
        <w:t>Coffee prices and his advertising campaign.</w:t>
      </w:r>
    </w:p>
    <w:p>
      <w:pPr>
        <w:pStyle w:val="42"/>
        <w:numPr>
          <w:ilvl w:val="0"/>
          <w:numId w:val="17"/>
        </w:numPr>
        <w:shd w:val="clear" w:color="auto" w:fill="auto"/>
        <w:tabs>
          <w:tab w:val="left" w:pos="812"/>
        </w:tabs>
        <w:spacing w:before="0" w:line="259" w:lineRule="exact"/>
        <w:ind w:firstLine="440"/>
      </w:pPr>
      <w:r>
        <w:rPr>
          <w:rStyle w:val="61"/>
          <w:color w:val="000000"/>
          <w:lang w:eastAsia="en-US"/>
        </w:rPr>
        <w:t>A vacation on some beautiful tropical beach.</w:t>
      </w:r>
    </w:p>
    <w:p>
      <w:pPr>
        <w:pStyle w:val="42"/>
        <w:numPr>
          <w:ilvl w:val="0"/>
          <w:numId w:val="17"/>
        </w:numPr>
        <w:shd w:val="clear" w:color="auto" w:fill="auto"/>
        <w:tabs>
          <w:tab w:val="left" w:pos="832"/>
        </w:tabs>
        <w:spacing w:before="0" w:line="259" w:lineRule="exact"/>
        <w:ind w:firstLine="440"/>
      </w:pPr>
      <w:r>
        <w:rPr>
          <w:rStyle w:val="61"/>
          <w:color w:val="000000"/>
          <w:lang w:eastAsia="en-US"/>
        </w:rPr>
        <w:t>A quick promotion and a handsome income.</w:t>
      </w:r>
    </w:p>
    <w:p>
      <w:pPr>
        <w:pStyle w:val="16"/>
        <w:shd w:val="clear" w:color="auto" w:fill="auto"/>
        <w:spacing w:line="180" w:lineRule="exact"/>
        <w:ind w:firstLine="0"/>
      </w:pPr>
      <w:r>
        <w:rPr>
          <w:rStyle w:val="77"/>
          <w:b/>
          <w:bCs/>
          <w:color w:val="000000"/>
          <w:lang w:eastAsia="en-US"/>
        </w:rPr>
        <w:t>Passage Three</w:t>
      </w:r>
    </w:p>
    <w:p>
      <w:pPr>
        <w:pStyle w:val="16"/>
        <w:shd w:val="clear" w:color="auto" w:fill="auto"/>
        <w:spacing w:line="259" w:lineRule="exact"/>
        <w:ind w:firstLine="0"/>
      </w:pPr>
      <w:r>
        <w:rPr>
          <w:rStyle w:val="77"/>
          <w:b/>
          <w:bCs/>
          <w:color w:val="000000"/>
          <w:lang w:eastAsia="en-US"/>
        </w:rPr>
        <w:t>Questions 23 to 25 are based on the passage you have just heard.</w:t>
      </w:r>
    </w:p>
    <w:p>
      <w:pPr>
        <w:pStyle w:val="42"/>
        <w:shd w:val="clear" w:color="auto" w:fill="auto"/>
        <w:tabs>
          <w:tab w:val="left" w:pos="4822"/>
        </w:tabs>
        <w:spacing w:before="0" w:line="259" w:lineRule="exact"/>
        <w:ind w:firstLine="0"/>
      </w:pPr>
      <w:r>
        <w:rPr>
          <w:rStyle w:val="61"/>
          <w:rFonts w:hint="eastAsia" w:eastAsia="宋体"/>
          <w:color w:val="000000"/>
        </w:rPr>
        <w:t xml:space="preserve">23.  </w:t>
      </w:r>
      <w:r>
        <w:rPr>
          <w:rStyle w:val="61"/>
          <w:rFonts w:hint="eastAsia" w:eastAsia="宋体"/>
          <w:color w:val="000000"/>
          <w:lang w:val="en-US" w:eastAsia="zh-CN"/>
        </w:rPr>
        <w:t xml:space="preserve">  </w:t>
      </w:r>
      <w:r>
        <w:rPr>
          <w:rStyle w:val="61"/>
          <w:color w:val="000000"/>
          <w:lang w:eastAsia="en-US"/>
        </w:rPr>
        <w:t xml:space="preserve"> A) They were held up in a traffic jam.</w:t>
      </w:r>
      <w:r>
        <w:rPr>
          <w:rStyle w:val="61"/>
          <w:color w:val="000000"/>
          <w:lang w:eastAsia="en-US"/>
        </w:rPr>
        <w:tab/>
      </w:r>
      <w:r>
        <w:rPr>
          <w:rStyle w:val="61"/>
          <w:color w:val="000000"/>
          <w:lang w:eastAsia="en-US"/>
        </w:rPr>
        <w:t>C) They were late for the first morning bus.</w:t>
      </w:r>
    </w:p>
    <w:p>
      <w:pPr>
        <w:pStyle w:val="42"/>
        <w:shd w:val="clear" w:color="auto" w:fill="auto"/>
        <w:tabs>
          <w:tab w:val="left" w:pos="4822"/>
        </w:tabs>
        <w:spacing w:before="0" w:line="259" w:lineRule="exact"/>
        <w:ind w:firstLine="440"/>
      </w:pPr>
      <w:r>
        <w:rPr>
          <w:rStyle w:val="61"/>
          <w:color w:val="000000"/>
          <w:lang w:eastAsia="en-US"/>
        </w:rPr>
        <w:t>B) They boarded a wrong coach in a hurry.</w:t>
      </w:r>
      <w:r>
        <w:rPr>
          <w:rStyle w:val="61"/>
          <w:color w:val="000000"/>
          <w:lang w:eastAsia="en-US"/>
        </w:rPr>
        <w:tab/>
      </w:r>
      <w:r>
        <w:rPr>
          <w:rStyle w:val="61"/>
          <w:color w:val="000000"/>
          <w:lang w:eastAsia="en-US"/>
        </w:rPr>
        <w:t>D) They were delayed by the train for hours.</w:t>
      </w:r>
    </w:p>
    <w:p>
      <w:pPr>
        <w:pStyle w:val="42"/>
        <w:shd w:val="clear" w:color="auto" w:fill="auto"/>
        <w:tabs>
          <w:tab w:val="left" w:pos="420"/>
        </w:tabs>
        <w:spacing w:before="0" w:line="259" w:lineRule="exact"/>
        <w:ind w:firstLine="0"/>
      </w:pPr>
      <w:r>
        <w:rPr>
          <w:rStyle w:val="61"/>
          <w:rFonts w:hint="eastAsia" w:eastAsia="宋体"/>
          <w:color w:val="000000"/>
        </w:rPr>
        <w:t xml:space="preserve">24.   </w:t>
      </w:r>
      <w:r>
        <w:rPr>
          <w:rStyle w:val="61"/>
          <w:rFonts w:hint="eastAsia" w:eastAsia="宋体"/>
          <w:color w:val="000000"/>
          <w:lang w:val="en-US" w:eastAsia="zh-CN"/>
        </w:rPr>
        <w:t xml:space="preserve"> </w:t>
      </w:r>
      <w:r>
        <w:rPr>
          <w:rStyle w:val="61"/>
          <w:color w:val="000000"/>
          <w:lang w:eastAsia="en-US"/>
        </w:rPr>
        <w:t>A) It was canceled because of an unexpected strike.</w:t>
      </w:r>
    </w:p>
    <w:p>
      <w:pPr>
        <w:pStyle w:val="42"/>
        <w:numPr>
          <w:ilvl w:val="0"/>
          <w:numId w:val="18"/>
        </w:numPr>
        <w:shd w:val="clear" w:color="auto" w:fill="auto"/>
        <w:tabs>
          <w:tab w:val="left" w:pos="808"/>
        </w:tabs>
        <w:spacing w:before="0" w:line="259" w:lineRule="exact"/>
        <w:ind w:firstLine="440"/>
      </w:pPr>
      <w:r>
        <w:rPr>
          <w:rStyle w:val="61"/>
          <w:rFonts w:hint="eastAsia"/>
          <w:color w:val="000000"/>
          <w:lang w:val="en-US" w:eastAsia="zh-CN"/>
        </w:rPr>
        <w:t xml:space="preserve"> </w:t>
      </w:r>
      <w:r>
        <w:rPr>
          <w:rStyle w:val="61"/>
          <w:color w:val="000000"/>
          <w:lang w:eastAsia="en-US"/>
        </w:rPr>
        <w:t>It was the most exciting trip they ever had.</w:t>
      </w:r>
    </w:p>
    <w:p>
      <w:pPr>
        <w:pStyle w:val="42"/>
        <w:numPr>
          <w:ilvl w:val="0"/>
          <w:numId w:val="18"/>
        </w:numPr>
        <w:shd w:val="clear" w:color="auto" w:fill="auto"/>
        <w:tabs>
          <w:tab w:val="left" w:pos="812"/>
        </w:tabs>
        <w:spacing w:before="0" w:line="259" w:lineRule="exact"/>
        <w:ind w:firstLine="440"/>
      </w:pPr>
      <w:r>
        <w:rPr>
          <w:rStyle w:val="61"/>
          <w:color w:val="000000"/>
          <w:lang w:eastAsia="en-US"/>
        </w:rPr>
        <w:t>It was spoiled by poor accommodations.</w:t>
      </w:r>
    </w:p>
    <w:p>
      <w:pPr>
        <w:pStyle w:val="42"/>
        <w:numPr>
          <w:ilvl w:val="0"/>
          <w:numId w:val="18"/>
        </w:numPr>
        <w:shd w:val="clear" w:color="auto" w:fill="auto"/>
        <w:tabs>
          <w:tab w:val="left" w:pos="827"/>
        </w:tabs>
        <w:spacing w:before="0" w:line="264" w:lineRule="exact"/>
        <w:ind w:firstLine="440"/>
      </w:pPr>
      <w:r>
        <w:rPr>
          <w:rStyle w:val="61"/>
          <w:color w:val="000000"/>
          <w:lang w:eastAsia="en-US"/>
        </w:rPr>
        <w:t>It was postponed due to terrible weather.</w:t>
      </w:r>
    </w:p>
    <w:p>
      <w:pPr>
        <w:pStyle w:val="42"/>
        <w:shd w:val="clear" w:color="auto" w:fill="auto"/>
        <w:tabs>
          <w:tab w:val="left" w:pos="425"/>
          <w:tab w:val="left" w:pos="4822"/>
        </w:tabs>
        <w:spacing w:before="0" w:line="264" w:lineRule="exact"/>
        <w:ind w:firstLine="0"/>
      </w:pPr>
      <w:r>
        <w:rPr>
          <w:rStyle w:val="61"/>
          <w:rFonts w:hint="eastAsia" w:eastAsia="宋体"/>
          <w:color w:val="000000"/>
        </w:rPr>
        <w:t xml:space="preserve">25. </w:t>
      </w:r>
      <w:r>
        <w:rPr>
          <w:rStyle w:val="61"/>
          <w:rFonts w:hint="eastAsia" w:eastAsia="宋体"/>
          <w:color w:val="000000"/>
          <w:lang w:val="en-US" w:eastAsia="zh-CN"/>
        </w:rPr>
        <w:t xml:space="preserve"> </w:t>
      </w:r>
      <w:r>
        <w:rPr>
          <w:rStyle w:val="61"/>
          <w:rFonts w:hint="eastAsia" w:eastAsia="宋体"/>
          <w:color w:val="000000"/>
        </w:rPr>
        <w:t xml:space="preserve">  </w:t>
      </w:r>
      <w:r>
        <w:rPr>
          <w:rStyle w:val="61"/>
          <w:color w:val="000000"/>
          <w:lang w:eastAsia="en-US"/>
        </w:rPr>
        <w:t>A) Go overseas.</w:t>
      </w:r>
      <w:r>
        <w:rPr>
          <w:rStyle w:val="61"/>
          <w:color w:val="000000"/>
          <w:lang w:eastAsia="en-US"/>
        </w:rPr>
        <w:tab/>
      </w:r>
      <w:r>
        <w:rPr>
          <w:rStyle w:val="61"/>
          <w:color w:val="000000"/>
          <w:lang w:eastAsia="en-US"/>
        </w:rPr>
        <w:t>C) Take romantic cruises.</w:t>
      </w:r>
    </w:p>
    <w:p>
      <w:pPr>
        <w:pStyle w:val="42"/>
        <w:shd w:val="clear" w:color="auto" w:fill="auto"/>
        <w:tabs>
          <w:tab w:val="left" w:pos="4822"/>
        </w:tabs>
        <w:spacing w:before="0" w:after="95" w:line="264" w:lineRule="exact"/>
        <w:ind w:firstLine="440"/>
      </w:pPr>
      <w:r>
        <w:rPr>
          <w:rStyle w:val="61"/>
          <w:color w:val="000000"/>
          <w:lang w:eastAsia="en-US"/>
        </w:rPr>
        <w:t>B) Stay at home.</w:t>
      </w:r>
      <w:r>
        <w:rPr>
          <w:rStyle w:val="61"/>
          <w:color w:val="000000"/>
          <w:lang w:eastAsia="en-US"/>
        </w:rPr>
        <w:tab/>
      </w:r>
      <w:r>
        <w:rPr>
          <w:rStyle w:val="61"/>
          <w:color w:val="000000"/>
          <w:lang w:eastAsia="en-US"/>
        </w:rPr>
        <w:t>D) Take escorted trips.</w:t>
      </w:r>
    </w:p>
    <w:p>
      <w:pPr>
        <w:pStyle w:val="9"/>
        <w:keepNext/>
        <w:keepLines/>
        <w:shd w:val="clear" w:color="auto" w:fill="auto"/>
        <w:tabs>
          <w:tab w:val="left" w:pos="2904"/>
          <w:tab w:val="left" w:pos="7742"/>
        </w:tabs>
        <w:spacing w:before="0" w:line="278" w:lineRule="exact"/>
        <w:ind w:firstLine="0"/>
        <w:rPr>
          <w:rFonts w:hint="eastAsia" w:cs="宋体"/>
          <w:color w:val="000000"/>
        </w:rPr>
      </w:pPr>
      <w:bookmarkStart w:id="7" w:name="bookmark8"/>
      <w:r>
        <w:rPr>
          <w:rFonts w:hint="eastAsia" w:cs="宋体"/>
          <w:color w:val="000000"/>
        </w:rPr>
        <w:t>Section C</w:t>
      </w:r>
    </w:p>
    <w:p>
      <w:pPr>
        <w:pStyle w:val="9"/>
        <w:keepNext/>
        <w:keepLines/>
        <w:shd w:val="clear" w:color="auto" w:fill="auto"/>
        <w:tabs>
          <w:tab w:val="left" w:pos="2904"/>
          <w:tab w:val="left" w:pos="7742"/>
        </w:tabs>
        <w:spacing w:before="0" w:line="278" w:lineRule="exact"/>
        <w:ind w:firstLine="0"/>
        <w:rPr>
          <w:rStyle w:val="102"/>
          <w:rFonts w:hint="eastAsia" w:ascii="Times New Roman" w:hAnsi="Times New Roman" w:cs="Times New Roman"/>
          <w:b/>
          <w:bCs/>
          <w:i/>
          <w:iCs/>
          <w:color w:val="000000"/>
          <w:u w:val="none"/>
          <w:lang w:val="en-US" w:eastAsia="en-US" w:bidi="ar-SA"/>
        </w:rPr>
      </w:pPr>
      <w:r>
        <w:rPr>
          <w:rStyle w:val="102"/>
          <w:rFonts w:hint="eastAsia" w:ascii="Times New Roman" w:hAnsi="Times New Roman" w:cs="Times New Roman"/>
          <w:b/>
          <w:bCs/>
          <w:i/>
          <w:iCs/>
          <w:color w:val="000000"/>
          <w:u w:val="none"/>
          <w:lang w:val="en-US" w:eastAsia="en-US" w:bidi="ar-SA"/>
        </w:rPr>
        <w:t>Directions: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pPr>
        <w:rPr>
          <w:rStyle w:val="53"/>
          <w:rFonts w:hint="eastAsia"/>
          <w:color w:val="000000"/>
          <w:lang w:bidi="ar-SA"/>
        </w:rPr>
      </w:pPr>
      <w:r>
        <w:rPr>
          <w:rStyle w:val="53"/>
          <w:rFonts w:hint="eastAsia"/>
          <w:color w:val="000000"/>
          <w:lang w:bidi="ar-SA"/>
        </w:rPr>
        <w:t>注意：此部分试题请在答题卡1上作答。</w:t>
      </w:r>
    </w:p>
    <w:p>
      <w:pPr>
        <w:pStyle w:val="42"/>
        <w:shd w:val="clear" w:color="auto" w:fill="auto"/>
        <w:spacing w:before="0" w:line="259" w:lineRule="exact"/>
        <w:ind w:firstLine="360" w:firstLineChars="200"/>
        <w:jc w:val="left"/>
        <w:rPr>
          <w:rStyle w:val="61"/>
          <w:rFonts w:hint="eastAsia"/>
          <w:color w:val="000000"/>
          <w:lang w:eastAsia="en-US"/>
        </w:rPr>
      </w:pPr>
      <w:r>
        <w:rPr>
          <w:rFonts w:hint="eastAsia" w:cs="宋体"/>
          <w:color w:val="000000"/>
        </w:rPr>
        <w:t xml:space="preserve">       </w:t>
      </w:r>
      <w:r>
        <w:rPr>
          <w:rStyle w:val="61"/>
          <w:rFonts w:hint="eastAsia"/>
          <w:color w:val="000000"/>
          <w:lang w:eastAsia="en-US"/>
        </w:rPr>
        <w:t>Why would an animal kill itself? It seems a strange question, and yet it is one that has</w:t>
      </w:r>
      <w:r>
        <w:rPr>
          <w:rStyle w:val="61"/>
          <w:rFonts w:hint="eastAsia"/>
          <w:color w:val="000000"/>
          <w:u w:val="single"/>
          <w:lang w:eastAsia="en-US"/>
        </w:rPr>
        <w:t xml:space="preserve">   26   </w:t>
      </w:r>
      <w:r>
        <w:rPr>
          <w:rStyle w:val="61"/>
          <w:rFonts w:hint="eastAsia"/>
          <w:color w:val="000000"/>
          <w:lang w:eastAsia="en-US"/>
        </w:rPr>
        <w:t xml:space="preserve"> some people for a long time. The lemming (旅鼠) is one such animal. Lemmings periodically commit mass</w:t>
      </w:r>
      <w:r>
        <w:rPr>
          <w:rStyle w:val="61"/>
          <w:rFonts w:hint="eastAsia"/>
          <w:color w:val="000000"/>
          <w:u w:val="single"/>
          <w:lang w:val="en-US" w:eastAsia="zh-CN"/>
        </w:rPr>
        <w:t xml:space="preserve">  </w:t>
      </w:r>
      <w:r>
        <w:rPr>
          <w:rStyle w:val="61"/>
          <w:rFonts w:hint="eastAsia"/>
          <w:color w:val="000000"/>
          <w:u w:val="single"/>
          <w:lang w:eastAsia="en-US"/>
        </w:rPr>
        <w:t xml:space="preserve"> 27</w:t>
      </w:r>
      <w:r>
        <w:rPr>
          <w:rStyle w:val="61"/>
          <w:rFonts w:hint="eastAsia"/>
          <w:color w:val="000000"/>
          <w:u w:val="single"/>
          <w:lang w:val="en-US" w:eastAsia="zh-CN"/>
        </w:rPr>
        <w:t xml:space="preserve">  </w:t>
      </w:r>
      <w:r>
        <w:rPr>
          <w:rStyle w:val="61"/>
          <w:rFonts w:hint="eastAsia"/>
          <w:color w:val="000000"/>
          <w:lang w:eastAsia="en-US"/>
        </w:rPr>
        <w:t>, and no one knows just why!</w:t>
      </w:r>
    </w:p>
    <w:p>
      <w:pPr>
        <w:pStyle w:val="42"/>
        <w:shd w:val="clear" w:color="auto" w:fill="auto"/>
        <w:spacing w:before="0" w:line="259" w:lineRule="exact"/>
        <w:ind w:firstLine="360" w:firstLineChars="200"/>
        <w:jc w:val="left"/>
        <w:rPr>
          <w:rStyle w:val="61"/>
          <w:rFonts w:hint="eastAsia"/>
          <w:color w:val="000000"/>
          <w:lang w:eastAsia="en-US"/>
        </w:rPr>
      </w:pPr>
      <w:r>
        <w:rPr>
          <w:rStyle w:val="61"/>
          <w:rFonts w:hint="eastAsia"/>
          <w:color w:val="000000"/>
          <w:lang w:eastAsia="en-US"/>
        </w:rPr>
        <w:t xml:space="preserve">      The small </w:t>
      </w:r>
      <w:r>
        <w:rPr>
          <w:rStyle w:val="61"/>
          <w:rFonts w:hint="eastAsia"/>
          <w:color w:val="000000"/>
          <w:u w:val="single"/>
          <w:lang w:eastAsia="en-US"/>
        </w:rPr>
        <w:t xml:space="preserve">  </w:t>
      </w:r>
      <w:r>
        <w:rPr>
          <w:rStyle w:val="61"/>
          <w:rFonts w:hint="eastAsia"/>
          <w:color w:val="000000"/>
          <w:u w:val="single"/>
          <w:lang w:val="en-US" w:eastAsia="zh-CN"/>
        </w:rPr>
        <w:t xml:space="preserve"> </w:t>
      </w:r>
      <w:r>
        <w:rPr>
          <w:rStyle w:val="61"/>
          <w:rFonts w:hint="eastAsia"/>
          <w:color w:val="000000"/>
          <w:u w:val="single"/>
          <w:lang w:eastAsia="en-US"/>
        </w:rPr>
        <w:t>28</w:t>
      </w:r>
      <w:r>
        <w:rPr>
          <w:rStyle w:val="61"/>
          <w:rFonts w:hint="eastAsia"/>
          <w:color w:val="000000"/>
          <w:u w:val="single"/>
          <w:lang w:val="en-US" w:eastAsia="zh-CN"/>
        </w:rPr>
        <w:t xml:space="preserve">  </w:t>
      </w:r>
      <w:r>
        <w:rPr>
          <w:rStyle w:val="61"/>
          <w:rFonts w:hint="eastAsia"/>
          <w:color w:val="000000"/>
          <w:lang w:eastAsia="en-US"/>
        </w:rPr>
        <w:t xml:space="preserve">, which inhabit the Scandinavian mountains, sustain themselves on a diet of roots and live in nests they make underground. When their food supply is </w:t>
      </w:r>
      <w:r>
        <w:rPr>
          <w:rStyle w:val="61"/>
          <w:rFonts w:hint="eastAsia"/>
          <w:color w:val="000000"/>
          <w:u w:val="single"/>
          <w:lang w:eastAsia="en-US"/>
        </w:rPr>
        <w:t xml:space="preserve">  29   </w:t>
      </w:r>
      <w:r>
        <w:rPr>
          <w:rStyle w:val="61"/>
          <w:rFonts w:hint="eastAsia"/>
          <w:color w:val="000000"/>
          <w:lang w:eastAsia="en-US"/>
        </w:rPr>
        <w:t xml:space="preserve"> large, the lemmings live a normal, undisturbed life.</w:t>
      </w:r>
    </w:p>
    <w:p>
      <w:pPr>
        <w:pStyle w:val="42"/>
        <w:shd w:val="clear" w:color="auto" w:fill="auto"/>
        <w:spacing w:before="0" w:line="259" w:lineRule="exact"/>
        <w:ind w:firstLine="360" w:firstLineChars="200"/>
        <w:jc w:val="left"/>
        <w:rPr>
          <w:rStyle w:val="61"/>
          <w:rFonts w:hint="eastAsia"/>
          <w:color w:val="000000"/>
          <w:lang w:eastAsia="en-US"/>
        </w:rPr>
      </w:pPr>
      <w:r>
        <w:rPr>
          <w:rStyle w:val="61"/>
          <w:rFonts w:hint="eastAsia"/>
          <w:color w:val="000000"/>
          <w:lang w:eastAsia="en-US"/>
        </w:rPr>
        <w:t xml:space="preserve">      However, when the lemmings' food supply becomes too low to support the population, a singular</w:t>
      </w:r>
      <w:r>
        <w:rPr>
          <w:rStyle w:val="61"/>
          <w:rFonts w:hint="eastAsia"/>
          <w:color w:val="000000"/>
          <w:u w:val="single"/>
          <w:lang w:val="en-US" w:eastAsia="zh-CN"/>
        </w:rPr>
        <w:t xml:space="preserve">   </w:t>
      </w:r>
      <w:r>
        <w:rPr>
          <w:rStyle w:val="61"/>
          <w:rFonts w:hint="eastAsia"/>
          <w:color w:val="000000"/>
          <w:u w:val="single"/>
          <w:lang w:eastAsia="en-US"/>
        </w:rPr>
        <w:t xml:space="preserve">30   </w:t>
      </w:r>
      <w:r>
        <w:rPr>
          <w:rStyle w:val="61"/>
          <w:rFonts w:hint="eastAsia"/>
          <w:color w:val="000000"/>
          <w:lang w:eastAsia="en-US"/>
        </w:rPr>
        <w:t xml:space="preserve"> commences. The lemmings leave their nests all together at the same time, forming huge crowds. Great numbers of the lemmings begin a long and hard journey across the Scandinavian plains, z journey that may last weeks. The lemmings eat everything in their path, continuing their</w:t>
      </w:r>
      <w:r>
        <w:rPr>
          <w:rStyle w:val="61"/>
          <w:rFonts w:hint="eastAsia"/>
          <w:color w:val="000000"/>
          <w:u w:val="single"/>
          <w:lang w:eastAsia="en-US"/>
        </w:rPr>
        <w:t xml:space="preserve">   31   </w:t>
      </w:r>
      <w:r>
        <w:rPr>
          <w:rStyle w:val="61"/>
          <w:rFonts w:hint="eastAsia"/>
          <w:color w:val="000000"/>
          <w:lang w:eastAsia="en-US"/>
        </w:rPr>
        <w:t xml:space="preserve"> march until they reach the sea.</w:t>
      </w:r>
    </w:p>
    <w:p>
      <w:pPr>
        <w:pStyle w:val="42"/>
        <w:shd w:val="clear" w:color="auto" w:fill="auto"/>
        <w:spacing w:before="0" w:line="259" w:lineRule="exact"/>
        <w:ind w:firstLine="360" w:firstLineChars="200"/>
        <w:jc w:val="left"/>
        <w:rPr>
          <w:rStyle w:val="61"/>
          <w:rFonts w:hint="eastAsia"/>
          <w:color w:val="000000"/>
          <w:lang w:eastAsia="en-US"/>
        </w:rPr>
      </w:pPr>
      <w:r>
        <w:rPr>
          <w:rStyle w:val="61"/>
          <w:rFonts w:hint="eastAsia"/>
          <w:color w:val="000000"/>
          <w:lang w:eastAsia="en-US"/>
        </w:rPr>
        <w:t xml:space="preserve">      The reason for what follows remains a mystery for zoologists and naturalists. Upon reaching the coast, the lemmings do not stop but swim by the thousands into the surf. Most</w:t>
      </w:r>
      <w:r>
        <w:rPr>
          <w:rStyle w:val="61"/>
          <w:rFonts w:hint="eastAsia"/>
          <w:color w:val="000000"/>
          <w:u w:val="single"/>
          <w:lang w:eastAsia="en-US"/>
        </w:rPr>
        <w:t xml:space="preserve">   32   </w:t>
      </w:r>
      <w:r>
        <w:rPr>
          <w:rStyle w:val="61"/>
          <w:rFonts w:hint="eastAsia"/>
          <w:color w:val="000000"/>
          <w:lang w:eastAsia="en-US"/>
        </w:rPr>
        <w:t xml:space="preserve"> only a short time before they tire, sink, and drown.</w:t>
      </w:r>
    </w:p>
    <w:p>
      <w:pPr>
        <w:pStyle w:val="42"/>
        <w:shd w:val="clear" w:color="auto" w:fill="auto"/>
        <w:spacing w:before="0" w:line="259" w:lineRule="exact"/>
        <w:ind w:firstLine="360" w:firstLineChars="200"/>
        <w:jc w:val="left"/>
        <w:rPr>
          <w:rStyle w:val="61"/>
          <w:rFonts w:hint="eastAsia"/>
          <w:color w:val="000000"/>
          <w:lang w:eastAsia="en-US"/>
        </w:rPr>
      </w:pPr>
      <w:r>
        <w:rPr>
          <w:rStyle w:val="61"/>
          <w:rFonts w:hint="eastAsia"/>
          <w:color w:val="000000"/>
          <w:lang w:eastAsia="en-US"/>
        </w:rPr>
        <w:t xml:space="preserve">      A common theory for this unusual phenomenon is that the lemmings do not realize that the ocean is such</w:t>
      </w:r>
      <w:r>
        <w:rPr>
          <w:rStyle w:val="61"/>
          <w:rFonts w:hint="eastAsia"/>
          <w:color w:val="000000"/>
          <w:u w:val="single"/>
          <w:lang w:eastAsia="en-US"/>
        </w:rPr>
        <w:t xml:space="preserve">   33   </w:t>
      </w:r>
      <w:r>
        <w:rPr>
          <w:rStyle w:val="61"/>
          <w:rFonts w:hint="eastAsia"/>
          <w:color w:val="000000"/>
          <w:lang w:eastAsia="en-US"/>
        </w:rPr>
        <w:t xml:space="preserve"> water. In their cross-country journey, the animals must traverse many smaller bodies of water, such as rivers and small lakes. They may    </w:t>
      </w:r>
      <w:r>
        <w:rPr>
          <w:rStyle w:val="61"/>
          <w:rFonts w:hint="eastAsia"/>
          <w:color w:val="000000"/>
          <w:lang w:val="en-US" w:eastAsia="zh-CN"/>
        </w:rPr>
        <w:t xml:space="preserve"> </w:t>
      </w:r>
      <w:r>
        <w:rPr>
          <w:rStyle w:val="61"/>
          <w:rFonts w:hint="eastAsia"/>
          <w:color w:val="000000"/>
          <w:u w:val="single"/>
          <w:lang w:eastAsia="en-US"/>
        </w:rPr>
        <w:t xml:space="preserve">34  </w:t>
      </w:r>
      <w:r>
        <w:rPr>
          <w:rStyle w:val="61"/>
          <w:rFonts w:hint="eastAsia"/>
          <w:color w:val="000000"/>
          <w:lang w:eastAsia="en-US"/>
        </w:rPr>
        <w:t xml:space="preserve">  that the sea is just another such swimmable</w:t>
      </w:r>
    </w:p>
    <w:p>
      <w:pPr>
        <w:pStyle w:val="42"/>
        <w:shd w:val="clear" w:color="auto" w:fill="auto"/>
        <w:spacing w:before="0" w:line="259" w:lineRule="exact"/>
        <w:ind w:firstLine="540" w:firstLineChars="300"/>
        <w:jc w:val="left"/>
        <w:rPr>
          <w:rStyle w:val="61"/>
          <w:rFonts w:hint="eastAsia"/>
          <w:color w:val="000000"/>
          <w:lang w:eastAsia="en-US"/>
        </w:rPr>
      </w:pPr>
      <w:r>
        <w:rPr>
          <w:rStyle w:val="61"/>
          <w:rFonts w:hint="eastAsia"/>
          <w:color w:val="000000"/>
          <w:u w:val="single"/>
          <w:lang w:val="en-US" w:eastAsia="zh-CN"/>
        </w:rPr>
        <w:t>3</w:t>
      </w:r>
      <w:r>
        <w:rPr>
          <w:rStyle w:val="61"/>
          <w:rFonts w:hint="eastAsia"/>
          <w:color w:val="000000"/>
          <w:u w:val="single"/>
          <w:lang w:eastAsia="en-US"/>
        </w:rPr>
        <w:t>5</w:t>
      </w:r>
      <w:r>
        <w:rPr>
          <w:rStyle w:val="61"/>
          <w:rFonts w:hint="eastAsia"/>
          <w:color w:val="000000"/>
          <w:u w:val="single"/>
          <w:lang w:val="en-US" w:eastAsia="zh-CN"/>
        </w:rPr>
        <w:t xml:space="preserve"> </w:t>
      </w:r>
      <w:r>
        <w:rPr>
          <w:rStyle w:val="61"/>
          <w:rFonts w:hint="eastAsia"/>
          <w:color w:val="000000"/>
          <w:lang w:eastAsia="en-US"/>
        </w:rPr>
        <w:t>. But no final answer has been found to the mystery.</w:t>
      </w:r>
    </w:p>
    <w:p>
      <w:pPr>
        <w:pStyle w:val="9"/>
        <w:keepNext/>
        <w:keepLines/>
        <w:shd w:val="clear" w:color="auto" w:fill="auto"/>
        <w:tabs>
          <w:tab w:val="left" w:pos="2904"/>
          <w:tab w:val="left" w:pos="7742"/>
        </w:tabs>
        <w:spacing w:before="0" w:line="278" w:lineRule="exact"/>
        <w:ind w:firstLine="0"/>
        <w:rPr>
          <w:rStyle w:val="102"/>
          <w:rFonts w:hint="eastAsia" w:ascii="Times New Roman" w:hAnsi="Times New Roman" w:cs="Times New Roman"/>
          <w:b/>
          <w:bCs/>
          <w:i/>
          <w:iCs/>
          <w:color w:val="000000"/>
          <w:u w:val="none"/>
          <w:lang w:val="en-US" w:eastAsia="en-US" w:bidi="ar-SA"/>
        </w:rPr>
      </w:pPr>
    </w:p>
    <w:p>
      <w:pPr>
        <w:pStyle w:val="9"/>
        <w:keepNext/>
        <w:keepLines/>
        <w:shd w:val="clear" w:color="auto" w:fill="auto"/>
        <w:tabs>
          <w:tab w:val="left" w:pos="2904"/>
          <w:tab w:val="left" w:pos="7742"/>
        </w:tabs>
        <w:spacing w:before="0" w:line="278" w:lineRule="exact"/>
        <w:ind w:firstLine="0"/>
      </w:pPr>
      <w:r>
        <w:rPr>
          <w:rStyle w:val="124"/>
          <w:b/>
          <w:bCs/>
          <w:color w:val="000000"/>
          <w:lang w:eastAsia="en-US"/>
        </w:rPr>
        <w:t xml:space="preserve">Part </w:t>
      </w:r>
      <w:r>
        <w:rPr>
          <w:rStyle w:val="124"/>
          <w:rFonts w:hint="eastAsia" w:ascii="宋体" w:hAnsi="宋体" w:eastAsia="宋体" w:cs="宋体"/>
          <w:b/>
          <w:bCs/>
          <w:color w:val="000000"/>
          <w:lang w:eastAsia="en-US"/>
        </w:rPr>
        <w:t>Ⅱ</w:t>
      </w:r>
      <w:r>
        <w:rPr>
          <w:rStyle w:val="124"/>
          <w:b/>
          <w:bCs/>
          <w:color w:val="000000"/>
          <w:lang w:eastAsia="en-US"/>
        </w:rPr>
        <w:tab/>
      </w:r>
      <w:r>
        <w:rPr>
          <w:rStyle w:val="124"/>
          <w:b/>
          <w:bCs/>
          <w:color w:val="000000"/>
          <w:lang w:eastAsia="en-US"/>
        </w:rPr>
        <w:t>Reading Comprehension</w:t>
      </w:r>
      <w:r>
        <w:rPr>
          <w:rStyle w:val="124"/>
          <w:b/>
          <w:bCs/>
          <w:color w:val="000000"/>
          <w:lang w:eastAsia="en-US"/>
        </w:rPr>
        <w:tab/>
      </w:r>
      <w:r>
        <w:rPr>
          <w:rStyle w:val="124"/>
          <w:b/>
          <w:bCs/>
          <w:color w:val="000000"/>
          <w:lang w:eastAsia="en-US"/>
        </w:rPr>
        <w:t>(40 minutes)</w:t>
      </w:r>
      <w:bookmarkEnd w:id="7"/>
    </w:p>
    <w:p>
      <w:pPr>
        <w:pStyle w:val="9"/>
        <w:keepNext/>
        <w:keepLines/>
        <w:shd w:val="clear" w:color="auto" w:fill="auto"/>
        <w:spacing w:before="0" w:line="278" w:lineRule="exact"/>
        <w:ind w:firstLine="0"/>
      </w:pPr>
      <w:bookmarkStart w:id="8" w:name="bookmark9"/>
      <w:r>
        <w:rPr>
          <w:rStyle w:val="124"/>
          <w:b/>
          <w:bCs/>
          <w:color w:val="000000"/>
          <w:lang w:eastAsia="en-US"/>
        </w:rPr>
        <w:t>Section A</w:t>
      </w:r>
      <w:bookmarkEnd w:id="8"/>
    </w:p>
    <w:p>
      <w:pPr>
        <w:pStyle w:val="23"/>
        <w:shd w:val="clear" w:color="auto" w:fill="auto"/>
        <w:spacing w:line="259" w:lineRule="exact"/>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91"/>
          <w:i/>
          <w:iCs/>
          <w:color w:val="000000"/>
          <w:lang w:eastAsia="en-US"/>
        </w:rPr>
        <w:t xml:space="preserve">Answer Sheet 2 </w:t>
      </w:r>
      <w:r>
        <w:rPr>
          <w:rStyle w:val="81"/>
          <w:i/>
          <w:iCs/>
          <w:color w:val="000000"/>
          <w:lang w:eastAsia="en-US"/>
        </w:rPr>
        <w:t>with a single line through the centre. You may not use any of the words in the bank more than once.</w:t>
      </w:r>
    </w:p>
    <w:p>
      <w:pPr>
        <w:pStyle w:val="16"/>
        <w:shd w:val="clear" w:color="auto" w:fill="auto"/>
        <w:spacing w:line="259" w:lineRule="exact"/>
        <w:ind w:firstLine="0"/>
      </w:pPr>
      <w:r>
        <w:rPr>
          <w:rStyle w:val="77"/>
          <w:b/>
          <w:bCs/>
          <w:color w:val="000000"/>
          <w:lang w:eastAsia="en-US"/>
        </w:rPr>
        <w:t>Questions 36 to 45 are based on the following passage.</w:t>
      </w:r>
    </w:p>
    <w:p>
      <w:pPr>
        <w:pStyle w:val="42"/>
        <w:shd w:val="clear" w:color="auto" w:fill="auto"/>
        <w:spacing w:before="0" w:line="259" w:lineRule="exact"/>
        <w:ind w:firstLine="360" w:firstLineChars="200"/>
        <w:jc w:val="left"/>
      </w:pPr>
      <w:r>
        <w:rPr>
          <w:rStyle w:val="61"/>
          <w:color w:val="000000"/>
          <w:lang w:eastAsia="en-US"/>
        </w:rPr>
        <w:t>“That which does not kill us makes us stronger. ” But parents can’t handle it when teenagers put this</w:t>
      </w:r>
      <w:r>
        <w:rPr>
          <w:rStyle w:val="61"/>
          <w:rFonts w:hint="eastAsia" w:eastAsia="宋体"/>
          <w:color w:val="000000"/>
        </w:rPr>
        <w:t xml:space="preserve"> </w:t>
      </w:r>
      <w:r>
        <w:rPr>
          <w:rStyle w:val="61"/>
          <w:rFonts w:hint="eastAsia" w:eastAsia="宋体"/>
          <w:color w:val="000000"/>
          <w:u w:val="single"/>
        </w:rPr>
        <w:t xml:space="preserve">  </w:t>
      </w:r>
      <w:r>
        <w:rPr>
          <w:rStyle w:val="61"/>
          <w:color w:val="000000"/>
          <w:u w:val="single"/>
          <w:lang w:eastAsia="en-US"/>
        </w:rPr>
        <w:t xml:space="preserve"> 36</w:t>
      </w:r>
      <w:r>
        <w:rPr>
          <w:rStyle w:val="61"/>
          <w:rFonts w:hint="eastAsia" w:eastAsia="宋体"/>
          <w:color w:val="000000"/>
          <w:u w:val="single"/>
        </w:rPr>
        <w:t xml:space="preserve">   </w:t>
      </w:r>
      <w:r>
        <w:rPr>
          <w:rStyle w:val="61"/>
          <w:color w:val="000000"/>
          <w:u w:val="single"/>
          <w:lang w:eastAsia="en-US"/>
        </w:rPr>
        <w:t xml:space="preserve"> </w:t>
      </w:r>
      <w:r>
        <w:rPr>
          <w:rStyle w:val="61"/>
          <w:color w:val="000000"/>
          <w:lang w:eastAsia="en-US"/>
        </w:rPr>
        <w:t xml:space="preserve">into practice. Now technology has become the new field for the age-old battle </w:t>
      </w:r>
      <w:r>
        <w:rPr>
          <w:rStyle w:val="61"/>
          <w:rFonts w:hint="eastAsia" w:eastAsia="宋体"/>
          <w:color w:val="000000"/>
        </w:rPr>
        <w:t xml:space="preserve"> </w:t>
      </w:r>
      <w:r>
        <w:rPr>
          <w:rStyle w:val="61"/>
          <w:color w:val="000000"/>
          <w:lang w:eastAsia="en-US"/>
        </w:rPr>
        <w:t xml:space="preserve">between </w:t>
      </w:r>
      <w:r>
        <w:rPr>
          <w:rStyle w:val="61"/>
          <w:rFonts w:hint="eastAsia" w:eastAsia="宋体"/>
          <w:color w:val="000000"/>
        </w:rPr>
        <w:t xml:space="preserve"> </w:t>
      </w:r>
      <w:r>
        <w:rPr>
          <w:rStyle w:val="61"/>
          <w:color w:val="000000"/>
          <w:lang w:eastAsia="en-US"/>
        </w:rPr>
        <w:t>adults</w:t>
      </w:r>
      <w:r>
        <w:rPr>
          <w:rStyle w:val="61"/>
          <w:rFonts w:hint="eastAsia" w:ascii="宋体" w:hAnsi="宋体" w:eastAsia="宋体"/>
          <w:color w:val="000000"/>
        </w:rPr>
        <w:t xml:space="preserve"> </w:t>
      </w:r>
      <w:r>
        <w:rPr>
          <w:rStyle w:val="61"/>
          <w:color w:val="000000"/>
          <w:lang w:eastAsia="en-US"/>
        </w:rPr>
        <w:t>and their freedom-seeking kids.</w:t>
      </w:r>
    </w:p>
    <w:p>
      <w:pPr>
        <w:pStyle w:val="42"/>
        <w:shd w:val="clear" w:color="auto" w:fill="auto"/>
        <w:spacing w:before="0" w:line="264" w:lineRule="exact"/>
        <w:ind w:firstLine="460"/>
        <w:jc w:val="left"/>
      </w:pPr>
      <w:r>
        <w:rPr>
          <w:rStyle w:val="61"/>
          <w:color w:val="000000"/>
          <w:lang w:eastAsia="en-US"/>
        </w:rPr>
        <w:t>Locked indoors, unable to get on their bicycles and hang out with their friends, teens have turned to social media and their mobile phones to socialize with their peers. What they do online often</w:t>
      </w:r>
      <w:r>
        <w:rPr>
          <w:rStyle w:val="61"/>
          <w:rFonts w:hint="eastAsia" w:eastAsia="宋体"/>
          <w:color w:val="000000"/>
        </w:rPr>
        <w:t xml:space="preserve"> </w:t>
      </w:r>
      <w:r>
        <w:rPr>
          <w:rStyle w:val="61"/>
          <w:rFonts w:hint="eastAsia" w:eastAsia="宋体"/>
          <w:color w:val="000000"/>
          <w:u w:val="single"/>
        </w:rPr>
        <w:t xml:space="preserve">  </w:t>
      </w:r>
      <w:r>
        <w:rPr>
          <w:rStyle w:val="61"/>
          <w:color w:val="000000"/>
          <w:u w:val="single"/>
          <w:lang w:eastAsia="en-US"/>
        </w:rPr>
        <w:t xml:space="preserve"> 37 </w:t>
      </w:r>
      <w:r>
        <w:rPr>
          <w:rStyle w:val="61"/>
          <w:rFonts w:hint="eastAsia" w:eastAsia="宋体"/>
          <w:color w:val="000000"/>
          <w:u w:val="single"/>
        </w:rPr>
        <w:t xml:space="preserve"> </w:t>
      </w:r>
      <w:r>
        <w:rPr>
          <w:rStyle w:val="61"/>
          <w:rFonts w:hint="eastAsia" w:eastAsia="宋体"/>
          <w:color w:val="000000"/>
        </w:rPr>
        <w:t xml:space="preserve"> </w:t>
      </w:r>
      <w:r>
        <w:rPr>
          <w:rStyle w:val="61"/>
          <w:color w:val="000000"/>
          <w:lang w:eastAsia="en-US"/>
        </w:rPr>
        <w:t>what they might otherwise do if their mobility weren</w:t>
      </w:r>
      <w:r>
        <w:rPr>
          <w:rStyle w:val="61"/>
          <w:rFonts w:eastAsia="宋体"/>
          <w:color w:val="000000"/>
          <w:vertAlign w:val="superscript"/>
        </w:rPr>
        <w:t>’</w:t>
      </w:r>
      <w:r>
        <w:rPr>
          <w:rStyle w:val="61"/>
          <w:color w:val="000000"/>
          <w:lang w:eastAsia="en-US"/>
        </w:rPr>
        <w:t>t so heavily</w:t>
      </w:r>
      <w:r>
        <w:rPr>
          <w:rStyle w:val="61"/>
          <w:rFonts w:hint="eastAsia" w:eastAsia="宋体"/>
          <w:color w:val="000000"/>
          <w:u w:val="single"/>
        </w:rPr>
        <w:t xml:space="preserve">   </w:t>
      </w:r>
      <w:r>
        <w:rPr>
          <w:rStyle w:val="61"/>
          <w:color w:val="000000"/>
          <w:u w:val="single"/>
          <w:lang w:eastAsia="en-US"/>
        </w:rPr>
        <w:t xml:space="preserve"> 38</w:t>
      </w:r>
      <w:r>
        <w:rPr>
          <w:rStyle w:val="61"/>
          <w:rFonts w:hint="eastAsia" w:eastAsia="宋体"/>
          <w:color w:val="000000"/>
          <w:u w:val="single"/>
        </w:rPr>
        <w:t xml:space="preserve">   </w:t>
      </w:r>
      <w:r>
        <w:rPr>
          <w:rStyle w:val="61"/>
          <w:color w:val="000000"/>
          <w:u w:val="single"/>
          <w:lang w:eastAsia="en-US"/>
        </w:rPr>
        <w:t xml:space="preserve"> </w:t>
      </w:r>
      <w:r>
        <w:rPr>
          <w:rStyle w:val="61"/>
          <w:color w:val="000000"/>
          <w:lang w:eastAsia="en-US"/>
        </w:rPr>
        <w:t xml:space="preserve">in the age of helicopter parenting. Social media and smart-phone apps have become so popular in recent years because teens need a place to call their own. They want the freedom to </w:t>
      </w:r>
      <w:r>
        <w:rPr>
          <w:rStyle w:val="61"/>
          <w:rFonts w:hint="eastAsia" w:eastAsia="宋体"/>
          <w:color w:val="000000"/>
          <w:u w:val="single"/>
        </w:rPr>
        <w:t xml:space="preserve">   </w:t>
      </w:r>
      <w:r>
        <w:rPr>
          <w:rStyle w:val="61"/>
          <w:color w:val="000000"/>
          <w:u w:val="single"/>
          <w:lang w:eastAsia="en-US"/>
        </w:rPr>
        <w:t>39</w:t>
      </w:r>
      <w:r>
        <w:rPr>
          <w:rStyle w:val="61"/>
          <w:rFonts w:hint="eastAsia" w:eastAsia="宋体"/>
          <w:color w:val="000000"/>
          <w:u w:val="single"/>
        </w:rPr>
        <w:t xml:space="preserve">   </w:t>
      </w:r>
      <w:r>
        <w:rPr>
          <w:rStyle w:val="61"/>
          <w:color w:val="000000"/>
          <w:u w:val="single"/>
          <w:lang w:eastAsia="en-US"/>
        </w:rPr>
        <w:t xml:space="preserve"> </w:t>
      </w:r>
      <w:r>
        <w:rPr>
          <w:rStyle w:val="61"/>
          <w:color w:val="000000"/>
          <w:lang w:eastAsia="en-US"/>
        </w:rPr>
        <w:t xml:space="preserve">their identity and the world around them. Instead of </w:t>
      </w:r>
      <w:r>
        <w:rPr>
          <w:rStyle w:val="61"/>
          <w:rFonts w:hint="eastAsia" w:eastAsia="宋体"/>
          <w:color w:val="000000"/>
          <w:u w:val="single"/>
        </w:rPr>
        <w:t xml:space="preserve">   </w:t>
      </w:r>
      <w:r>
        <w:rPr>
          <w:rStyle w:val="61"/>
          <w:color w:val="000000"/>
          <w:u w:val="single"/>
          <w:lang w:eastAsia="en-US"/>
        </w:rPr>
        <w:t>40</w:t>
      </w:r>
      <w:r>
        <w:rPr>
          <w:rStyle w:val="61"/>
          <w:rFonts w:hint="eastAsia" w:eastAsia="宋体"/>
          <w:color w:val="000000"/>
          <w:u w:val="single"/>
        </w:rPr>
        <w:t xml:space="preserve">   </w:t>
      </w:r>
      <w:r>
        <w:rPr>
          <w:rStyle w:val="61"/>
          <w:color w:val="000000"/>
          <w:u w:val="single"/>
          <w:lang w:eastAsia="en-US"/>
        </w:rPr>
        <w:t xml:space="preserve"> </w:t>
      </w:r>
      <w:r>
        <w:rPr>
          <w:rStyle w:val="61"/>
          <w:color w:val="000000"/>
          <w:lang w:eastAsia="en-US"/>
        </w:rPr>
        <w:t>out, they jump online.</w:t>
      </w:r>
    </w:p>
    <w:p>
      <w:pPr>
        <w:pStyle w:val="42"/>
        <w:shd w:val="clear" w:color="auto" w:fill="auto"/>
        <w:spacing w:before="0" w:line="264" w:lineRule="exact"/>
        <w:ind w:firstLine="460"/>
        <w:jc w:val="left"/>
      </w:pPr>
      <w:r>
        <w:rPr>
          <w:rStyle w:val="61"/>
          <w:color w:val="000000"/>
          <w:lang w:eastAsia="en-US"/>
        </w:rPr>
        <w:t>As teens have moved online, parents have projected their fears onto the Internet, imagining all the</w:t>
      </w:r>
      <w:r>
        <w:rPr>
          <w:rStyle w:val="61"/>
          <w:rFonts w:hint="eastAsia" w:eastAsia="宋体"/>
          <w:color w:val="000000"/>
        </w:rPr>
        <w:t xml:space="preserve"> </w:t>
      </w:r>
      <w:r>
        <w:rPr>
          <w:rStyle w:val="61"/>
          <w:rFonts w:hint="eastAsia" w:eastAsia="宋体"/>
          <w:color w:val="000000"/>
          <w:u w:val="single"/>
        </w:rPr>
        <w:t xml:space="preserve">  </w:t>
      </w:r>
      <w:r>
        <w:rPr>
          <w:rStyle w:val="61"/>
          <w:color w:val="000000"/>
          <w:u w:val="single"/>
          <w:lang w:eastAsia="en-US"/>
        </w:rPr>
        <w:t>41</w:t>
      </w:r>
      <w:r>
        <w:rPr>
          <w:rStyle w:val="61"/>
          <w:rFonts w:hint="eastAsia" w:eastAsia="宋体"/>
          <w:color w:val="000000"/>
          <w:u w:val="single"/>
        </w:rPr>
        <w:t xml:space="preserve">  </w:t>
      </w:r>
      <w:r>
        <w:rPr>
          <w:rStyle w:val="61"/>
          <w:color w:val="000000"/>
          <w:u w:val="single"/>
          <w:lang w:eastAsia="en-US"/>
        </w:rPr>
        <w:tab/>
      </w:r>
      <w:r>
        <w:rPr>
          <w:rStyle w:val="61"/>
          <w:color w:val="000000"/>
          <w:lang w:eastAsia="en-US"/>
        </w:rPr>
        <w:t>dangers that youth might face —from</w:t>
      </w:r>
      <w:r>
        <w:rPr>
          <w:rStyle w:val="61"/>
          <w:color w:val="000000"/>
          <w:u w:val="single"/>
          <w:lang w:eastAsia="en-US"/>
        </w:rPr>
        <w:t xml:space="preserve"> </w:t>
      </w:r>
      <w:r>
        <w:rPr>
          <w:rStyle w:val="61"/>
          <w:rFonts w:hint="eastAsia" w:eastAsia="宋体"/>
          <w:color w:val="000000"/>
          <w:u w:val="single"/>
        </w:rPr>
        <w:t xml:space="preserve">   </w:t>
      </w:r>
      <w:r>
        <w:rPr>
          <w:rStyle w:val="61"/>
          <w:color w:val="000000"/>
          <w:u w:val="single"/>
          <w:lang w:eastAsia="en-US"/>
        </w:rPr>
        <w:t xml:space="preserve">42 </w:t>
      </w:r>
      <w:r>
        <w:rPr>
          <w:rStyle w:val="61"/>
          <w:rFonts w:hint="eastAsia" w:eastAsia="宋体"/>
          <w:color w:val="000000"/>
          <w:u w:val="single"/>
        </w:rPr>
        <w:t xml:space="preserve">   </w:t>
      </w:r>
      <w:r>
        <w:rPr>
          <w:rStyle w:val="61"/>
          <w:color w:val="000000"/>
          <w:lang w:eastAsia="en-US"/>
        </w:rPr>
        <w:t>strangers to cruel peers to pictures or words that</w:t>
      </w:r>
      <w:r>
        <w:rPr>
          <w:rStyle w:val="61"/>
          <w:rFonts w:hint="eastAsia" w:eastAsia="宋体"/>
          <w:color w:val="000000"/>
        </w:rPr>
        <w:t xml:space="preserve"> </w:t>
      </w:r>
      <w:r>
        <w:rPr>
          <w:rStyle w:val="61"/>
          <w:color w:val="000000"/>
          <w:lang w:eastAsia="en-US"/>
        </w:rPr>
        <w:t>could haunt them on Google for the rest of their lives.</w:t>
      </w:r>
    </w:p>
    <w:p>
      <w:pPr>
        <w:pStyle w:val="42"/>
        <w:shd w:val="clear" w:color="auto" w:fill="auto"/>
        <w:tabs>
          <w:tab w:val="left" w:pos="8616"/>
        </w:tabs>
        <w:spacing w:before="0" w:line="264" w:lineRule="exact"/>
        <w:ind w:firstLine="460"/>
        <w:jc w:val="left"/>
      </w:pPr>
      <w:r>
        <w:rPr>
          <w:rStyle w:val="61"/>
          <w:color w:val="000000"/>
          <w:lang w:eastAsia="en-US"/>
        </w:rPr>
        <w:t xml:space="preserve">Rather than helping teens develop strategies for negotiating public life and the risks of </w:t>
      </w:r>
      <w:r>
        <w:rPr>
          <w:rStyle w:val="61"/>
          <w:rFonts w:hint="eastAsia" w:eastAsia="宋体"/>
          <w:color w:val="000000"/>
          <w:u w:val="single"/>
        </w:rPr>
        <w:t xml:space="preserve">   </w:t>
      </w:r>
      <w:r>
        <w:rPr>
          <w:rStyle w:val="61"/>
          <w:color w:val="000000"/>
          <w:u w:val="single"/>
          <w:lang w:eastAsia="en-US"/>
        </w:rPr>
        <w:t>43</w:t>
      </w:r>
      <w:r>
        <w:rPr>
          <w:rStyle w:val="61"/>
          <w:rFonts w:hint="eastAsia" w:eastAsia="宋体"/>
          <w:color w:val="000000"/>
          <w:u w:val="single"/>
        </w:rPr>
        <w:t xml:space="preserve">   </w:t>
      </w:r>
      <w:r>
        <w:rPr>
          <w:rStyle w:val="61"/>
          <w:color w:val="000000"/>
          <w:u w:val="single"/>
          <w:lang w:eastAsia="en-US"/>
        </w:rPr>
        <w:t xml:space="preserve"> </w:t>
      </w:r>
      <w:r>
        <w:rPr>
          <w:rStyle w:val="61"/>
          <w:color w:val="000000"/>
          <w:lang w:eastAsia="en-US"/>
        </w:rPr>
        <w:t xml:space="preserve">with others, fearful parents have focused on tracking, monitoring and blocking. These </w:t>
      </w:r>
      <w:r>
        <w:rPr>
          <w:rStyle w:val="130"/>
          <w:color w:val="000000"/>
          <w:lang w:eastAsia="en-US"/>
        </w:rPr>
        <w:t>tactics</w:t>
      </w:r>
      <w:r>
        <w:rPr>
          <w:rStyle w:val="130"/>
          <w:rFonts w:hint="eastAsia" w:eastAsia="宋体"/>
          <w:i w:val="0"/>
          <w:color w:val="000000"/>
        </w:rPr>
        <w:t>（策略）</w:t>
      </w:r>
      <w:r>
        <w:rPr>
          <w:rStyle w:val="61"/>
          <w:color w:val="000000"/>
          <w:lang w:eastAsia="en-US"/>
        </w:rPr>
        <w:t>don</w:t>
      </w:r>
      <w:r>
        <w:rPr>
          <w:rStyle w:val="61"/>
          <w:rFonts w:hint="eastAsia" w:eastAsia="宋体"/>
          <w:color w:val="000000"/>
          <w:vertAlign w:val="superscript"/>
        </w:rPr>
        <w:t>‘</w:t>
      </w:r>
      <w:r>
        <w:rPr>
          <w:rStyle w:val="61"/>
          <w:color w:val="000000"/>
          <w:lang w:eastAsia="en-US"/>
        </w:rPr>
        <w:t>t</w:t>
      </w:r>
      <w:r>
        <w:rPr>
          <w:rStyle w:val="61"/>
          <w:rFonts w:hint="eastAsia" w:eastAsia="宋体"/>
          <w:color w:val="000000"/>
        </w:rPr>
        <w:t xml:space="preserve">  </w:t>
      </w:r>
      <w:r>
        <w:rPr>
          <w:rStyle w:val="61"/>
          <w:color w:val="000000"/>
          <w:lang w:eastAsia="en-US"/>
        </w:rPr>
        <w:t xml:space="preserve">help teens develop the skills they need to manage complex social situations, </w:t>
      </w:r>
      <w:r>
        <w:rPr>
          <w:rStyle w:val="61"/>
          <w:rFonts w:hint="eastAsia" w:eastAsia="宋体"/>
          <w:color w:val="000000"/>
        </w:rPr>
        <w:t xml:space="preserve"> </w:t>
      </w:r>
      <w:r>
        <w:rPr>
          <w:rStyle w:val="61"/>
          <w:rFonts w:hint="eastAsia" w:eastAsia="宋体"/>
          <w:color w:val="000000"/>
          <w:u w:val="single"/>
        </w:rPr>
        <w:t xml:space="preserve">  </w:t>
      </w:r>
      <w:r>
        <w:rPr>
          <w:rStyle w:val="61"/>
          <w:color w:val="000000"/>
          <w:u w:val="single"/>
          <w:lang w:eastAsia="en-US"/>
        </w:rPr>
        <w:t xml:space="preserve">44 </w:t>
      </w:r>
      <w:r>
        <w:rPr>
          <w:rStyle w:val="61"/>
          <w:rFonts w:hint="eastAsia" w:eastAsia="宋体"/>
          <w:color w:val="000000"/>
          <w:u w:val="single"/>
        </w:rPr>
        <w:t xml:space="preserve">  </w:t>
      </w:r>
      <w:r>
        <w:rPr>
          <w:rStyle w:val="61"/>
          <w:rFonts w:hint="eastAsia" w:eastAsia="宋体"/>
          <w:color w:val="000000"/>
        </w:rPr>
        <w:t xml:space="preserve"> </w:t>
      </w:r>
      <w:r>
        <w:rPr>
          <w:rStyle w:val="61"/>
          <w:color w:val="000000"/>
          <w:lang w:eastAsia="en-US"/>
        </w:rPr>
        <w:t>risks and get help when they’re in trouble. “Protecting” kids may fed like the right thing to do, but it</w:t>
      </w:r>
      <w:r>
        <w:rPr>
          <w:rStyle w:val="61"/>
          <w:rFonts w:hint="eastAsia" w:eastAsia="宋体"/>
          <w:color w:val="000000"/>
        </w:rPr>
        <w:t xml:space="preserve">  </w:t>
      </w:r>
      <w:r>
        <w:rPr>
          <w:rStyle w:val="61"/>
          <w:rFonts w:hint="eastAsia" w:eastAsia="宋体"/>
          <w:color w:val="000000"/>
          <w:u w:val="single"/>
        </w:rPr>
        <w:t xml:space="preserve"> </w:t>
      </w:r>
      <w:r>
        <w:rPr>
          <w:rStyle w:val="61"/>
          <w:color w:val="000000"/>
          <w:u w:val="single"/>
          <w:lang w:eastAsia="en-US"/>
        </w:rPr>
        <w:t xml:space="preserve"> 45</w:t>
      </w:r>
      <w:r>
        <w:rPr>
          <w:rStyle w:val="61"/>
          <w:rFonts w:hint="eastAsia" w:eastAsia="宋体"/>
          <w:color w:val="000000"/>
          <w:u w:val="single"/>
        </w:rPr>
        <w:t xml:space="preserve">   </w:t>
      </w:r>
      <w:r>
        <w:rPr>
          <w:rStyle w:val="61"/>
          <w:color w:val="000000"/>
          <w:lang w:eastAsia="en-US"/>
        </w:rPr>
        <w:t xml:space="preserve"> the learning that teens need to do as they come of age in a technology-soaked world.</w:t>
      </w:r>
    </w:p>
    <w:p>
      <w:pPr>
        <w:pStyle w:val="37"/>
        <w:keepNext/>
        <w:keepLines/>
        <w:shd w:val="clear" w:color="auto" w:fill="auto"/>
        <w:spacing w:after="0" w:line="264" w:lineRule="exact"/>
        <w:ind w:left="360"/>
        <w:jc w:val="both"/>
      </w:pPr>
      <w:bookmarkStart w:id="9" w:name="bookmark10"/>
      <w:r>
        <w:rPr>
          <w:rStyle w:val="106"/>
          <w:rFonts w:hint="eastAsia"/>
          <w:color w:val="000000"/>
        </w:rPr>
        <w:t>注意：此部分试题请在</w:t>
      </w:r>
      <w:r>
        <w:rPr>
          <w:rStyle w:val="147"/>
          <w:rFonts w:hint="eastAsia"/>
          <w:color w:val="000000"/>
        </w:rPr>
        <w:t>答题卡</w:t>
      </w:r>
      <w:r>
        <w:rPr>
          <w:rStyle w:val="106"/>
          <w:color w:val="000000"/>
          <w:lang w:val="en-US" w:eastAsia="zh-CN"/>
        </w:rPr>
        <w:t>2</w:t>
      </w:r>
      <w:r>
        <w:rPr>
          <w:rStyle w:val="147"/>
          <w:rFonts w:hint="eastAsia"/>
          <w:color w:val="000000"/>
        </w:rPr>
        <w:t>上</w:t>
      </w:r>
      <w:r>
        <w:rPr>
          <w:rStyle w:val="106"/>
          <w:rFonts w:hint="eastAsia"/>
          <w:color w:val="000000"/>
        </w:rPr>
        <w:t>作答。</w:t>
      </w:r>
      <w:bookmarkEnd w:id="9"/>
    </w:p>
    <w:tbl>
      <w:tblPr>
        <w:tblStyle w:val="4"/>
        <w:tblW w:w="0" w:type="auto"/>
        <w:jc w:val="center"/>
        <w:tblLayout w:type="fixed"/>
        <w:tblCellMar>
          <w:top w:w="0" w:type="dxa"/>
          <w:left w:w="0" w:type="dxa"/>
          <w:bottom w:w="0" w:type="dxa"/>
          <w:right w:w="0" w:type="dxa"/>
        </w:tblCellMar>
      </w:tblPr>
      <w:tblGrid>
        <w:gridCol w:w="3010"/>
        <w:gridCol w:w="2856"/>
        <w:gridCol w:w="3154"/>
      </w:tblGrid>
      <w:tr>
        <w:tblPrEx>
          <w:tblCellMar>
            <w:top w:w="0" w:type="dxa"/>
            <w:left w:w="0" w:type="dxa"/>
            <w:bottom w:w="0" w:type="dxa"/>
            <w:right w:w="0" w:type="dxa"/>
          </w:tblCellMar>
        </w:tblPrEx>
        <w:trPr>
          <w:wBefore w:w="0" w:type="dxa"/>
          <w:trHeight w:val="360" w:hRule="exact"/>
          <w:jc w:val="center"/>
        </w:trPr>
        <w:tc>
          <w:tcPr>
            <w:tcW w:w="3010" w:type="dxa"/>
            <w:tcBorders>
              <w:top w:val="single" w:color="auto" w:sz="4" w:space="0"/>
              <w:left w:val="single" w:color="auto" w:sz="4" w:space="0"/>
              <w:bottom w:val="nil"/>
              <w:right w:val="nil"/>
            </w:tcBorders>
            <w:shd w:val="clear" w:color="auto" w:fill="FFFFFF"/>
            <w:noWrap w:val="0"/>
            <w:vAlign w:val="bottom"/>
          </w:tcPr>
          <w:p>
            <w:pPr>
              <w:pStyle w:val="42"/>
              <w:framePr w:w="9019" w:wrap="notBeside" w:vAnchor="text" w:hAnchor="text" w:xAlign="center" w:y="1"/>
              <w:shd w:val="clear" w:color="auto" w:fill="auto"/>
              <w:spacing w:before="0" w:line="180" w:lineRule="exact"/>
              <w:ind w:left="1040" w:firstLine="0"/>
              <w:jc w:val="left"/>
            </w:pPr>
            <w:r>
              <w:rPr>
                <w:rStyle w:val="156"/>
                <w:color w:val="000000"/>
                <w:lang w:eastAsia="en-US"/>
              </w:rPr>
              <w:t>A) assess</w:t>
            </w:r>
          </w:p>
        </w:tc>
        <w:tc>
          <w:tcPr>
            <w:tcW w:w="2856" w:type="dxa"/>
            <w:tcBorders>
              <w:top w:val="single" w:color="auto" w:sz="4" w:space="0"/>
              <w:left w:val="nil"/>
              <w:bottom w:val="nil"/>
              <w:right w:val="nil"/>
            </w:tcBorders>
            <w:shd w:val="clear" w:color="auto" w:fill="FFFFFF"/>
            <w:noWrap w:val="0"/>
            <w:vAlign w:val="bottom"/>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F) interacting</w:t>
            </w:r>
          </w:p>
        </w:tc>
        <w:tc>
          <w:tcPr>
            <w:tcW w:w="3154" w:type="dxa"/>
            <w:tcBorders>
              <w:top w:val="single" w:color="auto" w:sz="4" w:space="0"/>
              <w:left w:val="nil"/>
              <w:bottom w:val="nil"/>
              <w:right w:val="single" w:color="auto" w:sz="4" w:space="0"/>
            </w:tcBorders>
            <w:shd w:val="clear" w:color="auto" w:fill="FFFFFF"/>
            <w:noWrap w:val="0"/>
            <w:vAlign w:val="bottom"/>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K) potential</w:t>
            </w:r>
          </w:p>
        </w:tc>
      </w:tr>
      <w:tr>
        <w:tblPrEx>
          <w:tblCellMar>
            <w:top w:w="0" w:type="dxa"/>
            <w:left w:w="0" w:type="dxa"/>
            <w:bottom w:w="0" w:type="dxa"/>
            <w:right w:w="0" w:type="dxa"/>
          </w:tblCellMar>
        </w:tblPrEx>
        <w:trPr>
          <w:wBefore w:w="0" w:type="dxa"/>
          <w:trHeight w:val="269" w:hRule="exact"/>
          <w:jc w:val="center"/>
        </w:trPr>
        <w:tc>
          <w:tcPr>
            <w:tcW w:w="3010" w:type="dxa"/>
            <w:tcBorders>
              <w:top w:val="nil"/>
              <w:left w:val="single" w:color="auto" w:sz="4" w:space="0"/>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1040" w:firstLine="0"/>
              <w:jc w:val="left"/>
            </w:pPr>
            <w:r>
              <w:rPr>
                <w:rStyle w:val="156"/>
                <w:color w:val="000000"/>
                <w:lang w:eastAsia="en-US"/>
              </w:rPr>
              <w:t>B) constrained</w:t>
            </w:r>
          </w:p>
        </w:tc>
        <w:tc>
          <w:tcPr>
            <w:tcW w:w="2856" w:type="dxa"/>
            <w:tcBorders>
              <w:top w:val="nil"/>
              <w:left w:val="nil"/>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G) interpretation</w:t>
            </w:r>
          </w:p>
        </w:tc>
        <w:tc>
          <w:tcPr>
            <w:tcW w:w="3154" w:type="dxa"/>
            <w:tcBorders>
              <w:top w:val="nil"/>
              <w:left w:val="nil"/>
              <w:bottom w:val="nil"/>
              <w:right w:val="single" w:color="auto" w:sz="4" w:space="0"/>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L) sneaking</w:t>
            </w:r>
          </w:p>
        </w:tc>
      </w:tr>
      <w:tr>
        <w:tblPrEx>
          <w:tblCellMar>
            <w:top w:w="0" w:type="dxa"/>
            <w:left w:w="0" w:type="dxa"/>
            <w:bottom w:w="0" w:type="dxa"/>
            <w:right w:w="0" w:type="dxa"/>
          </w:tblCellMar>
        </w:tblPrEx>
        <w:trPr>
          <w:wBefore w:w="0" w:type="dxa"/>
          <w:trHeight w:val="259" w:hRule="exact"/>
          <w:jc w:val="center"/>
        </w:trPr>
        <w:tc>
          <w:tcPr>
            <w:tcW w:w="3010" w:type="dxa"/>
            <w:tcBorders>
              <w:top w:val="nil"/>
              <w:left w:val="single" w:color="auto" w:sz="4" w:space="0"/>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1040" w:firstLine="0"/>
              <w:jc w:val="left"/>
            </w:pPr>
            <w:r>
              <w:rPr>
                <w:rStyle w:val="156"/>
                <w:color w:val="000000"/>
                <w:lang w:eastAsia="en-US"/>
              </w:rPr>
              <w:t>C) contains</w:t>
            </w:r>
          </w:p>
        </w:tc>
        <w:tc>
          <w:tcPr>
            <w:tcW w:w="2856" w:type="dxa"/>
            <w:tcBorders>
              <w:top w:val="nil"/>
              <w:left w:val="nil"/>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H) magnified</w:t>
            </w:r>
          </w:p>
        </w:tc>
        <w:tc>
          <w:tcPr>
            <w:tcW w:w="3154" w:type="dxa"/>
            <w:tcBorders>
              <w:top w:val="nil"/>
              <w:left w:val="nil"/>
              <w:bottom w:val="nil"/>
              <w:right w:val="single" w:color="auto" w:sz="4" w:space="0"/>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M) sticking</w:t>
            </w:r>
          </w:p>
        </w:tc>
      </w:tr>
      <w:tr>
        <w:tblPrEx>
          <w:tblCellMar>
            <w:top w:w="0" w:type="dxa"/>
            <w:left w:w="0" w:type="dxa"/>
            <w:bottom w:w="0" w:type="dxa"/>
            <w:right w:w="0" w:type="dxa"/>
          </w:tblCellMar>
        </w:tblPrEx>
        <w:trPr>
          <w:wBefore w:w="0" w:type="dxa"/>
          <w:trHeight w:val="254" w:hRule="exact"/>
          <w:jc w:val="center"/>
        </w:trPr>
        <w:tc>
          <w:tcPr>
            <w:tcW w:w="3010" w:type="dxa"/>
            <w:tcBorders>
              <w:top w:val="nil"/>
              <w:left w:val="single" w:color="auto" w:sz="4" w:space="0"/>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1040" w:firstLine="0"/>
              <w:jc w:val="left"/>
            </w:pPr>
            <w:r>
              <w:rPr>
                <w:rStyle w:val="156"/>
                <w:color w:val="000000"/>
                <w:lang w:eastAsia="en-US"/>
              </w:rPr>
              <w:t>D) explore</w:t>
            </w:r>
          </w:p>
        </w:tc>
        <w:tc>
          <w:tcPr>
            <w:tcW w:w="2856" w:type="dxa"/>
            <w:tcBorders>
              <w:top w:val="nil"/>
              <w:left w:val="nil"/>
              <w:bottom w:val="nil"/>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I) mirrors</w:t>
            </w:r>
          </w:p>
        </w:tc>
        <w:tc>
          <w:tcPr>
            <w:tcW w:w="3154" w:type="dxa"/>
            <w:tcBorders>
              <w:top w:val="nil"/>
              <w:left w:val="nil"/>
              <w:bottom w:val="nil"/>
              <w:right w:val="single" w:color="auto" w:sz="4" w:space="0"/>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N) undermines</w:t>
            </w:r>
          </w:p>
        </w:tc>
      </w:tr>
      <w:tr>
        <w:tblPrEx>
          <w:tblCellMar>
            <w:top w:w="0" w:type="dxa"/>
            <w:left w:w="0" w:type="dxa"/>
            <w:bottom w:w="0" w:type="dxa"/>
            <w:right w:w="0" w:type="dxa"/>
          </w:tblCellMar>
        </w:tblPrEx>
        <w:trPr>
          <w:wBefore w:w="0" w:type="dxa"/>
          <w:trHeight w:val="341" w:hRule="exact"/>
          <w:jc w:val="center"/>
        </w:trPr>
        <w:tc>
          <w:tcPr>
            <w:tcW w:w="3010" w:type="dxa"/>
            <w:tcBorders>
              <w:top w:val="nil"/>
              <w:left w:val="single" w:color="auto" w:sz="4" w:space="0"/>
              <w:bottom w:val="single" w:color="auto" w:sz="4" w:space="0"/>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1040" w:firstLine="0"/>
              <w:jc w:val="left"/>
            </w:pPr>
            <w:r>
              <w:rPr>
                <w:rStyle w:val="156"/>
                <w:color w:val="000000"/>
                <w:lang w:eastAsia="en-US"/>
              </w:rPr>
              <w:t>E) influence</w:t>
            </w:r>
          </w:p>
        </w:tc>
        <w:tc>
          <w:tcPr>
            <w:tcW w:w="2856" w:type="dxa"/>
            <w:tcBorders>
              <w:top w:val="nil"/>
              <w:left w:val="nil"/>
              <w:bottom w:val="single" w:color="auto" w:sz="4" w:space="0"/>
              <w:right w:val="nil"/>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J) philosophy</w:t>
            </w:r>
          </w:p>
        </w:tc>
        <w:tc>
          <w:tcPr>
            <w:tcW w:w="3154" w:type="dxa"/>
            <w:tcBorders>
              <w:top w:val="nil"/>
              <w:left w:val="nil"/>
              <w:bottom w:val="single" w:color="auto" w:sz="4" w:space="0"/>
              <w:right w:val="single" w:color="auto" w:sz="4" w:space="0"/>
            </w:tcBorders>
            <w:shd w:val="clear" w:color="auto" w:fill="FFFFFF"/>
            <w:noWrap w:val="0"/>
            <w:vAlign w:val="top"/>
          </w:tcPr>
          <w:p>
            <w:pPr>
              <w:pStyle w:val="42"/>
              <w:framePr w:w="9019" w:wrap="notBeside" w:vAnchor="text" w:hAnchor="text" w:xAlign="center" w:y="1"/>
              <w:shd w:val="clear" w:color="auto" w:fill="auto"/>
              <w:spacing w:before="0" w:line="180" w:lineRule="exact"/>
              <w:ind w:left="700" w:firstLine="0"/>
              <w:jc w:val="left"/>
            </w:pPr>
            <w:r>
              <w:rPr>
                <w:rStyle w:val="156"/>
                <w:color w:val="000000"/>
                <w:lang w:eastAsia="en-US"/>
              </w:rPr>
              <w:t>O) violent</w:t>
            </w:r>
          </w:p>
        </w:tc>
      </w:tr>
    </w:tbl>
    <w:p>
      <w:pPr>
        <w:framePr w:w="9019" w:wrap="notBeside" w:vAnchor="text" w:hAnchor="text" w:xAlign="center" w:y="1"/>
        <w:rPr>
          <w:rFonts w:cs="Times New Roman"/>
          <w:color w:val="auto"/>
          <w:sz w:val="2"/>
          <w:szCs w:val="2"/>
          <w:lang w:eastAsia="zh-CN"/>
        </w:rPr>
      </w:pPr>
    </w:p>
    <w:p>
      <w:pPr>
        <w:rPr>
          <w:rFonts w:cs="Times New Roman"/>
          <w:color w:val="auto"/>
          <w:sz w:val="2"/>
          <w:szCs w:val="2"/>
          <w:lang w:eastAsia="zh-CN"/>
        </w:rPr>
      </w:pPr>
    </w:p>
    <w:p>
      <w:pPr>
        <w:pStyle w:val="9"/>
        <w:keepNext/>
        <w:keepLines/>
        <w:shd w:val="clear" w:color="auto" w:fill="auto"/>
        <w:spacing w:before="137" w:line="264" w:lineRule="exact"/>
        <w:ind w:left="360" w:hanging="360"/>
      </w:pPr>
      <w:bookmarkStart w:id="10" w:name="bookmark11"/>
      <w:r>
        <w:rPr>
          <w:rStyle w:val="124"/>
          <w:b/>
          <w:bCs/>
          <w:color w:val="000000"/>
          <w:lang w:eastAsia="en-US"/>
        </w:rPr>
        <w:t>Section B</w:t>
      </w:r>
      <w:bookmarkEnd w:id="10"/>
    </w:p>
    <w:p>
      <w:pPr>
        <w:pStyle w:val="23"/>
        <w:shd w:val="clear" w:color="auto" w:fill="auto"/>
        <w:spacing w:line="264" w:lineRule="exact"/>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 xml:space="preserve">In this section </w:t>
      </w:r>
      <w:r>
        <w:rPr>
          <w:rStyle w:val="81"/>
          <w:i/>
          <w:iCs/>
          <w:color w:val="000000"/>
          <w:vertAlign w:val="subscript"/>
          <w:lang w:eastAsia="en-US"/>
        </w:rPr>
        <w:t>9</w:t>
      </w:r>
      <w:r>
        <w:rPr>
          <w:rStyle w:val="81"/>
          <w:i/>
          <w:iCs/>
          <w:color w:val="000000"/>
          <w:lang w:eastAsia="en-US"/>
        </w:rPr>
        <w:t xml:space="preserve"> you are going to read a passage with ten statements attached to it. Each statement contains information given in one of the paragraphs. Identify the paragraph from which the information is derived. You may choose a paragraph more than once. Each paragraph is marked with a letter</w:t>
      </w:r>
      <w:r>
        <w:rPr>
          <w:rStyle w:val="112"/>
          <w:i/>
          <w:iCs/>
          <w:color w:val="000000"/>
          <w:lang w:eastAsia="en-US"/>
        </w:rPr>
        <w:t xml:space="preserve">. </w:t>
      </w:r>
      <w:r>
        <w:rPr>
          <w:rStyle w:val="81"/>
          <w:i/>
          <w:iCs/>
          <w:color w:val="000000"/>
          <w:lang w:eastAsia="en-US"/>
        </w:rPr>
        <w:t xml:space="preserve">Answer the questions by marking the corresponding letter on </w:t>
      </w:r>
      <w:r>
        <w:rPr>
          <w:rStyle w:val="91"/>
          <w:i/>
          <w:iCs/>
          <w:color w:val="000000"/>
          <w:lang w:eastAsia="en-US"/>
        </w:rPr>
        <w:t>Answer Sheet 2</w:t>
      </w:r>
      <w:r>
        <w:rPr>
          <w:rStyle w:val="158"/>
          <w:i/>
          <w:iCs/>
          <w:color w:val="000000"/>
          <w:lang w:eastAsia="en-US"/>
        </w:rPr>
        <w:t>.</w:t>
      </w:r>
    </w:p>
    <w:p>
      <w:pPr>
        <w:pStyle w:val="16"/>
        <w:shd w:val="clear" w:color="auto" w:fill="auto"/>
        <w:spacing w:line="264" w:lineRule="exact"/>
        <w:ind w:firstLine="0"/>
        <w:jc w:val="center"/>
      </w:pPr>
      <w:r>
        <w:rPr>
          <w:rStyle w:val="77"/>
          <w:b/>
          <w:bCs/>
          <w:color w:val="000000"/>
          <w:lang w:eastAsia="en-US"/>
        </w:rPr>
        <w:t>Inequality Is Not Inevitable</w:t>
      </w:r>
    </w:p>
    <w:p>
      <w:pPr>
        <w:pStyle w:val="42"/>
        <w:numPr>
          <w:ilvl w:val="0"/>
          <w:numId w:val="19"/>
        </w:numPr>
        <w:shd w:val="clear" w:color="auto" w:fill="auto"/>
        <w:tabs>
          <w:tab w:val="left" w:pos="356"/>
        </w:tabs>
        <w:spacing w:before="0" w:line="264" w:lineRule="exact"/>
        <w:ind w:left="360" w:hanging="360"/>
      </w:pPr>
      <w:r>
        <w:rPr>
          <w:rStyle w:val="61"/>
          <w:color w:val="000000"/>
          <w:lang w:eastAsia="en-US"/>
        </w:rPr>
        <w:t xml:space="preserve">A dangerous trend has developed over this past third of a century. A country that experienced shared growth after World War </w:t>
      </w:r>
      <w:r>
        <w:rPr>
          <w:rStyle w:val="61"/>
          <w:rFonts w:hint="eastAsia" w:ascii="宋体" w:hAnsi="宋体" w:eastAsia="宋体" w:cs="宋体"/>
          <w:color w:val="000000"/>
        </w:rPr>
        <w:t>Ⅱ</w:t>
      </w:r>
      <w:r>
        <w:rPr>
          <w:rStyle w:val="61"/>
          <w:color w:val="000000"/>
          <w:lang w:eastAsia="en-US"/>
        </w:rPr>
        <w:t xml:space="preserve"> began to tear apart, so much so that when the Great Recession hit in late </w:t>
      </w:r>
      <w:r>
        <w:rPr>
          <w:rStyle w:val="61"/>
          <w:color w:val="000000"/>
          <w:lang w:val="zh-TW" w:eastAsia="zh-TW"/>
        </w:rPr>
        <w:t>2007，</w:t>
      </w:r>
      <w:r>
        <w:rPr>
          <w:rStyle w:val="61"/>
          <w:color w:val="000000"/>
          <w:lang w:eastAsia="en-US"/>
        </w:rPr>
        <w:t xml:space="preserve">one could no longer ignore the division that had come to define the American economic landscape. How did this </w:t>
      </w:r>
      <w:r>
        <w:rPr>
          <w:rStyle w:val="61"/>
          <w:rFonts w:hint="eastAsia" w:eastAsia="宋体"/>
          <w:color w:val="000000"/>
          <w:vertAlign w:val="superscript"/>
        </w:rPr>
        <w:t>“</w:t>
      </w:r>
      <w:r>
        <w:rPr>
          <w:rStyle w:val="61"/>
          <w:color w:val="000000"/>
          <w:lang w:eastAsia="en-US"/>
        </w:rPr>
        <w:t>shining city on a hiir</w:t>
      </w:r>
      <w:r>
        <w:rPr>
          <w:rStyle w:val="61"/>
          <w:rFonts w:hint="eastAsia" w:eastAsia="宋体"/>
          <w:color w:val="000000"/>
          <w:vertAlign w:val="superscript"/>
        </w:rPr>
        <w:t>”</w:t>
      </w:r>
      <w:r>
        <w:rPr>
          <w:rStyle w:val="61"/>
          <w:color w:val="000000"/>
          <w:lang w:eastAsia="en-US"/>
        </w:rPr>
        <w:t xml:space="preserve"> become the advanced country with the greatest level of inequality?</w:t>
      </w:r>
    </w:p>
    <w:p>
      <w:pPr>
        <w:pStyle w:val="42"/>
        <w:numPr>
          <w:ilvl w:val="0"/>
          <w:numId w:val="19"/>
        </w:numPr>
        <w:shd w:val="clear" w:color="auto" w:fill="auto"/>
        <w:tabs>
          <w:tab w:val="left" w:pos="356"/>
        </w:tabs>
        <w:spacing w:before="0" w:line="264" w:lineRule="exact"/>
        <w:ind w:left="360" w:hanging="360"/>
      </w:pPr>
      <w:r>
        <w:rPr>
          <w:rStyle w:val="61"/>
          <w:color w:val="000000"/>
          <w:lang w:eastAsia="en-US"/>
        </w:rPr>
        <w:t xml:space="preserve">Over the past year and a half, </w:t>
      </w:r>
      <w:r>
        <w:rPr>
          <w:rStyle w:val="130"/>
          <w:color w:val="000000"/>
          <w:lang w:eastAsia="en-US"/>
        </w:rPr>
        <w:t>The Great Divide,</w:t>
      </w:r>
      <w:r>
        <w:rPr>
          <w:rStyle w:val="148"/>
          <w:color w:val="000000"/>
          <w:lang w:eastAsia="en-US"/>
        </w:rPr>
        <w:t xml:space="preserve"> </w:t>
      </w:r>
      <w:r>
        <w:rPr>
          <w:rStyle w:val="61"/>
          <w:color w:val="000000"/>
          <w:lang w:eastAsia="en-US"/>
        </w:rPr>
        <w:t xml:space="preserve">a series in </w:t>
      </w:r>
      <w:r>
        <w:rPr>
          <w:rStyle w:val="130"/>
          <w:color w:val="000000"/>
          <w:lang w:eastAsia="en-US"/>
        </w:rPr>
        <w:t>The New York Times,</w:t>
      </w:r>
      <w:r>
        <w:rPr>
          <w:rStyle w:val="148"/>
          <w:color w:val="000000"/>
          <w:lang w:eastAsia="en-US"/>
        </w:rPr>
        <w:t xml:space="preserve"> </w:t>
      </w:r>
      <w:r>
        <w:rPr>
          <w:rStyle w:val="61"/>
          <w:color w:val="000000"/>
          <w:lang w:eastAsia="en-US"/>
        </w:rPr>
        <w:t xml:space="preserve">has presented </w:t>
      </w:r>
      <w:r>
        <w:rPr>
          <w:rStyle w:val="61"/>
          <w:rFonts w:hint="eastAsia" w:eastAsia="宋体"/>
          <w:color w:val="000000"/>
        </w:rPr>
        <w:t>a</w:t>
      </w:r>
      <w:r>
        <w:rPr>
          <w:rStyle w:val="61"/>
          <w:color w:val="000000"/>
          <w:lang w:eastAsia="en-US"/>
        </w:rPr>
        <w:t xml:space="preserve"> wide range of examples that undermine the notion that there are any truly fundamental laws of capitalism. The dynamics of the imperial capitalism of the 19th century needn</w:t>
      </w:r>
      <w:r>
        <w:rPr>
          <w:rStyle w:val="61"/>
          <w:rFonts w:eastAsia="宋体"/>
          <w:color w:val="000000"/>
          <w:vertAlign w:val="superscript"/>
        </w:rPr>
        <w:t>’</w:t>
      </w:r>
      <w:r>
        <w:rPr>
          <w:rStyle w:val="61"/>
          <w:rFonts w:hint="eastAsia" w:eastAsia="宋体"/>
          <w:color w:val="000000"/>
          <w:vertAlign w:val="superscript"/>
        </w:rPr>
        <w:t xml:space="preserve"> </w:t>
      </w:r>
      <w:r>
        <w:rPr>
          <w:rStyle w:val="61"/>
          <w:rFonts w:hint="eastAsia" w:eastAsia="宋体"/>
          <w:color w:val="000000"/>
        </w:rPr>
        <w:t xml:space="preserve">t </w:t>
      </w:r>
      <w:r>
        <w:rPr>
          <w:rStyle w:val="61"/>
          <w:color w:val="000000"/>
          <w:lang w:eastAsia="en-US"/>
        </w:rPr>
        <w:t>apply in the democracies of the 21st. We don</w:t>
      </w:r>
      <w:r>
        <w:rPr>
          <w:rStyle w:val="61"/>
          <w:rFonts w:eastAsia="宋体"/>
          <w:color w:val="000000"/>
          <w:vertAlign w:val="superscript"/>
        </w:rPr>
        <w:t>’</w:t>
      </w:r>
      <w:r>
        <w:rPr>
          <w:rStyle w:val="61"/>
          <w:color w:val="000000"/>
          <w:lang w:eastAsia="en-US"/>
        </w:rPr>
        <w:t>t need to have this much inequality in America.</w:t>
      </w:r>
    </w:p>
    <w:p>
      <w:pPr>
        <w:pStyle w:val="42"/>
        <w:numPr>
          <w:ilvl w:val="0"/>
          <w:numId w:val="19"/>
        </w:numPr>
        <w:shd w:val="clear" w:color="auto" w:fill="auto"/>
        <w:tabs>
          <w:tab w:val="left" w:pos="356"/>
        </w:tabs>
        <w:spacing w:before="0" w:line="264" w:lineRule="exact"/>
        <w:ind w:left="360" w:hanging="360"/>
      </w:pPr>
      <w:r>
        <w:rPr>
          <w:rStyle w:val="61"/>
          <w:color w:val="000000"/>
          <w:lang w:eastAsia="en-US"/>
        </w:rPr>
        <w:t>Our current brand of capitalism is a fake capitalism. For proof of this go back to our response to the Great Recession, where we socialized losses, even as we privatized gains. Perfect competition should drive profits to zero, at least theoretically, but we have monopolies making persistently high profits. C. E. O. s enjoy incomes that are on average 295 times that of the typical worker, a much higher ratio than in the past, without any evidence of a proportionate increase in productivity.</w:t>
      </w:r>
    </w:p>
    <w:p>
      <w:pPr>
        <w:pStyle w:val="42"/>
        <w:numPr>
          <w:ilvl w:val="0"/>
          <w:numId w:val="19"/>
        </w:numPr>
        <w:shd w:val="clear" w:color="auto" w:fill="auto"/>
        <w:tabs>
          <w:tab w:val="left" w:pos="356"/>
        </w:tabs>
        <w:spacing w:before="0" w:line="264" w:lineRule="exact"/>
        <w:ind w:left="360" w:firstLine="0"/>
      </w:pPr>
      <w:r>
        <w:rPr>
          <w:rStyle w:val="61"/>
          <w:color w:val="000000"/>
          <w:lang w:eastAsia="en-US"/>
        </w:rPr>
        <w:t>If it is not the cruel laws of economics that have led to America</w:t>
      </w:r>
      <w:r>
        <w:rPr>
          <w:rStyle w:val="61"/>
          <w:rFonts w:eastAsia="宋体"/>
          <w:color w:val="000000"/>
        </w:rPr>
        <w:t>’</w:t>
      </w:r>
      <w:r>
        <w:rPr>
          <w:rStyle w:val="61"/>
          <w:rFonts w:hint="eastAsia" w:eastAsia="宋体"/>
          <w:color w:val="000000"/>
        </w:rPr>
        <w:t>s</w:t>
      </w:r>
      <w:r>
        <w:rPr>
          <w:rStyle w:val="61"/>
          <w:color w:val="000000"/>
          <w:lang w:eastAsia="en-US"/>
        </w:rPr>
        <w:t xml:space="preserve"> great divide, what is it? The</w:t>
      </w:r>
      <w:r>
        <w:rPr>
          <w:rStyle w:val="61"/>
          <w:rFonts w:hint="eastAsia" w:eastAsia="宋体"/>
          <w:color w:val="000000"/>
        </w:rPr>
        <w:t xml:space="preserve"> </w:t>
      </w:r>
      <w:r>
        <w:rPr>
          <w:rStyle w:val="61"/>
          <w:color w:val="000000"/>
          <w:lang w:eastAsia="en-US"/>
        </w:rPr>
        <w:t>straightforward answer</w:t>
      </w:r>
      <w:r>
        <w:rPr>
          <w:rStyle w:val="104"/>
          <w:rFonts w:hint="eastAsia"/>
          <w:color w:val="000000"/>
          <w:lang w:val="en-US" w:eastAsia="en-US"/>
        </w:rPr>
        <w:t>：</w:t>
      </w:r>
      <w:r>
        <w:rPr>
          <w:rStyle w:val="61"/>
          <w:color w:val="000000"/>
          <w:lang w:eastAsia="en-US"/>
        </w:rPr>
        <w:t xml:space="preserve"> our policies and our politics! People get tired of hearing about Scandinavian success stories, but the fact of the matter is that Sweden, Finland and Norway have all succeeded in having about as much or faster growth in </w:t>
      </w:r>
      <w:r>
        <w:rPr>
          <w:rStyle w:val="130"/>
          <w:color w:val="000000"/>
          <w:lang w:eastAsia="en-US"/>
        </w:rPr>
        <w:t>per capita</w:t>
      </w:r>
      <w:r>
        <w:rPr>
          <w:rStyle w:val="130"/>
          <w:rFonts w:hint="eastAsia" w:eastAsia="宋体"/>
          <w:i w:val="0"/>
          <w:color w:val="000000"/>
        </w:rPr>
        <w:t xml:space="preserve">(人均的) </w:t>
      </w:r>
      <w:r>
        <w:rPr>
          <w:rStyle w:val="61"/>
          <w:color w:val="000000"/>
          <w:lang w:eastAsia="en-US"/>
        </w:rPr>
        <w:t>incomes than the United States and with</w:t>
      </w:r>
      <w:r>
        <w:rPr>
          <w:rStyle w:val="61"/>
          <w:rFonts w:hint="eastAsia" w:eastAsia="宋体"/>
          <w:color w:val="000000"/>
        </w:rPr>
        <w:t xml:space="preserve"> </w:t>
      </w:r>
      <w:r>
        <w:rPr>
          <w:rStyle w:val="61"/>
          <w:color w:val="000000"/>
          <w:lang w:eastAsia="en-US"/>
        </w:rPr>
        <w:t>far greater equality.</w:t>
      </w:r>
    </w:p>
    <w:p>
      <w:pPr>
        <w:pStyle w:val="42"/>
        <w:numPr>
          <w:ilvl w:val="0"/>
          <w:numId w:val="19"/>
        </w:numPr>
        <w:shd w:val="clear" w:color="auto" w:fill="auto"/>
        <w:tabs>
          <w:tab w:val="left" w:pos="356"/>
        </w:tabs>
        <w:spacing w:before="0" w:line="259" w:lineRule="exact"/>
        <w:ind w:left="360" w:firstLine="0"/>
      </w:pPr>
      <w:r>
        <w:rPr>
          <w:rStyle w:val="61"/>
          <w:color w:val="000000"/>
          <w:lang w:eastAsia="en-US"/>
        </w:rPr>
        <w:t xml:space="preserve">So why has America chosen these inequality-enhancing policies? Part of the answer is that as World War </w:t>
      </w:r>
      <w:r>
        <w:rPr>
          <w:rStyle w:val="150"/>
          <w:color w:val="000000"/>
          <w:lang w:eastAsia="en-US"/>
        </w:rPr>
        <w:t xml:space="preserve">II </w:t>
      </w:r>
      <w:r>
        <w:rPr>
          <w:rStyle w:val="61"/>
          <w:color w:val="000000"/>
          <w:lang w:eastAsia="en-US"/>
        </w:rPr>
        <w:t>faded into memory, so too did the solidarity it had created. As America triumphed in the Cold</w:t>
      </w:r>
      <w:r>
        <w:rPr>
          <w:rStyle w:val="61"/>
          <w:rFonts w:hint="eastAsia" w:eastAsia="宋体"/>
          <w:color w:val="000000"/>
        </w:rPr>
        <w:t xml:space="preserve"> </w:t>
      </w:r>
      <w:r>
        <w:rPr>
          <w:rStyle w:val="61"/>
          <w:color w:val="000000"/>
          <w:lang w:eastAsia="en-US"/>
        </w:rPr>
        <w:t>War</w:t>
      </w:r>
      <w:r>
        <w:rPr>
          <w:rStyle w:val="61"/>
          <w:rFonts w:hint="eastAsia" w:eastAsia="宋体"/>
          <w:color w:val="000000"/>
        </w:rPr>
        <w:t>，</w:t>
      </w:r>
      <w:r>
        <w:rPr>
          <w:rStyle w:val="61"/>
          <w:color w:val="000000"/>
          <w:lang w:eastAsia="en-US"/>
        </w:rPr>
        <w:t>there didn’t seem to be a real competitor to our economic model. Without this international competition, we no longer had to show that our system could deliver for most of our citizens.</w:t>
      </w:r>
    </w:p>
    <w:p>
      <w:pPr>
        <w:pStyle w:val="42"/>
        <w:numPr>
          <w:ilvl w:val="0"/>
          <w:numId w:val="19"/>
        </w:numPr>
        <w:shd w:val="clear" w:color="auto" w:fill="auto"/>
        <w:tabs>
          <w:tab w:val="left" w:pos="322"/>
        </w:tabs>
        <w:spacing w:before="0" w:line="259" w:lineRule="exact"/>
        <w:ind w:left="360" w:hanging="360"/>
      </w:pPr>
      <w:r>
        <w:rPr>
          <w:rStyle w:val="61"/>
          <w:color w:val="000000"/>
          <w:lang w:eastAsia="en-US"/>
        </w:rPr>
        <w:t>Ideology and interests combined viciously. Some drew the wrong lesson from the collapse of the Soviet system in 1991. The pendulum swung from much too much government there to much too little here. Corporate interests argued for getting rid of regulations, even when those regulations had done so much to protect and improve our environment, our safety, our health and the economy itself.</w:t>
      </w:r>
    </w:p>
    <w:p>
      <w:pPr>
        <w:pStyle w:val="42"/>
        <w:numPr>
          <w:ilvl w:val="0"/>
          <w:numId w:val="19"/>
        </w:numPr>
        <w:shd w:val="clear" w:color="auto" w:fill="auto"/>
        <w:tabs>
          <w:tab w:val="left" w:pos="356"/>
        </w:tabs>
        <w:spacing w:before="0" w:line="259" w:lineRule="exact"/>
        <w:ind w:left="360" w:hanging="360"/>
      </w:pPr>
      <w:r>
        <w:rPr>
          <w:rStyle w:val="61"/>
          <w:color w:val="000000"/>
          <w:lang w:eastAsia="en-US"/>
        </w:rPr>
        <w:t xml:space="preserve">But this ideology was </w:t>
      </w:r>
      <w:r>
        <w:rPr>
          <w:rStyle w:val="61"/>
          <w:rFonts w:hint="eastAsia" w:eastAsia="宋体"/>
          <w:i/>
          <w:color w:val="000000"/>
        </w:rPr>
        <w:t>h</w:t>
      </w:r>
      <w:r>
        <w:rPr>
          <w:rStyle w:val="61"/>
          <w:i/>
          <w:color w:val="000000"/>
          <w:lang w:eastAsia="en-US"/>
        </w:rPr>
        <w:t>ypoc</w:t>
      </w:r>
      <w:r>
        <w:rPr>
          <w:rStyle w:val="61"/>
          <w:rFonts w:hint="eastAsia" w:eastAsia="宋体"/>
          <w:i/>
          <w:color w:val="000000"/>
        </w:rPr>
        <w:t>riticail</w:t>
      </w:r>
      <w:r>
        <w:rPr>
          <w:rStyle w:val="61"/>
          <w:color w:val="000000"/>
          <w:lang w:eastAsia="en-US"/>
        </w:rPr>
        <w:t>(</w:t>
      </w:r>
      <w:r>
        <w:rPr>
          <w:rStyle w:val="79"/>
          <w:rFonts w:hint="eastAsia"/>
          <w:color w:val="000000"/>
        </w:rPr>
        <w:t>虚伪的</w:t>
      </w:r>
      <w:r>
        <w:rPr>
          <w:rStyle w:val="79"/>
          <w:rFonts w:hint="eastAsia"/>
          <w:color w:val="000000"/>
          <w:lang w:val="en-US" w:eastAsia="en-US"/>
        </w:rPr>
        <w:t>）</w:t>
      </w:r>
      <w:r>
        <w:rPr>
          <w:rStyle w:val="79"/>
          <w:color w:val="000000"/>
          <w:lang w:val="en-US" w:eastAsia="en-US"/>
        </w:rPr>
        <w:t>.</w:t>
      </w:r>
      <w:r>
        <w:rPr>
          <w:rStyle w:val="61"/>
          <w:color w:val="000000"/>
          <w:lang w:eastAsia="en-US"/>
        </w:rPr>
        <w:t>The bankers</w:t>
      </w:r>
      <w:r>
        <w:rPr>
          <w:rStyle w:val="61"/>
          <w:rFonts w:hint="eastAsia" w:eastAsia="宋体"/>
          <w:color w:val="000000"/>
        </w:rPr>
        <w:t xml:space="preserve">, </w:t>
      </w:r>
      <w:r>
        <w:rPr>
          <w:rStyle w:val="61"/>
          <w:color w:val="000000"/>
          <w:lang w:eastAsia="en-US"/>
        </w:rPr>
        <w:t>among the strongest advocates of</w:t>
      </w:r>
      <w:r>
        <w:rPr>
          <w:rStyle w:val="61"/>
          <w:i/>
          <w:color w:val="000000"/>
          <w:lang w:eastAsia="en-US"/>
        </w:rPr>
        <w:t xml:space="preserve"> </w:t>
      </w:r>
      <w:r>
        <w:rPr>
          <w:rStyle w:val="61"/>
          <w:rFonts w:hint="eastAsia" w:eastAsia="宋体"/>
          <w:i/>
          <w:color w:val="000000"/>
        </w:rPr>
        <w:t>l</w:t>
      </w:r>
      <w:r>
        <w:rPr>
          <w:rStyle w:val="61"/>
          <w:i/>
          <w:color w:val="000000"/>
          <w:lang w:eastAsia="en-US"/>
        </w:rPr>
        <w:t>ai</w:t>
      </w:r>
      <w:r>
        <w:rPr>
          <w:rStyle w:val="61"/>
          <w:rFonts w:hint="eastAsia" w:eastAsia="宋体"/>
          <w:i/>
          <w:color w:val="000000"/>
        </w:rPr>
        <w:t>ssez</w:t>
      </w:r>
      <w:r>
        <w:rPr>
          <w:rStyle w:val="61"/>
          <w:i/>
          <w:color w:val="000000"/>
          <w:lang w:eastAsia="en-US"/>
        </w:rPr>
        <w:t>-</w:t>
      </w:r>
      <w:r>
        <w:rPr>
          <w:rStyle w:val="61"/>
          <w:rFonts w:hint="eastAsia" w:eastAsia="宋体"/>
          <w:i/>
          <w:color w:val="000000"/>
        </w:rPr>
        <w:t>f</w:t>
      </w:r>
      <w:r>
        <w:rPr>
          <w:rStyle w:val="61"/>
          <w:i/>
          <w:color w:val="000000"/>
          <w:lang w:eastAsia="en-US"/>
        </w:rPr>
        <w:t xml:space="preserve">aire </w:t>
      </w:r>
      <w:r>
        <w:rPr>
          <w:rStyle w:val="79"/>
          <w:color w:val="000000"/>
          <w:lang w:val="en-US" w:eastAsia="en-US"/>
        </w:rPr>
        <w:t>(</w:t>
      </w:r>
      <w:r>
        <w:rPr>
          <w:rStyle w:val="79"/>
          <w:rFonts w:hint="eastAsia"/>
          <w:color w:val="000000"/>
        </w:rPr>
        <w:t>自由放任的）</w:t>
      </w:r>
      <w:r>
        <w:rPr>
          <w:rStyle w:val="61"/>
          <w:color w:val="000000"/>
          <w:lang w:eastAsia="en-US"/>
        </w:rPr>
        <w:t>economics</w:t>
      </w:r>
      <w:r>
        <w:rPr>
          <w:rStyle w:val="61"/>
          <w:rFonts w:hint="eastAsia" w:eastAsia="宋体"/>
          <w:color w:val="000000"/>
        </w:rPr>
        <w:t xml:space="preserve">, </w:t>
      </w:r>
      <w:r>
        <w:rPr>
          <w:rStyle w:val="61"/>
          <w:color w:val="000000"/>
          <w:lang w:eastAsia="en-US"/>
        </w:rPr>
        <w:t xml:space="preserve">were only too willing to accept hundreds of billions of dollars from the government in the aid programs that have been a recurring feature of the global economy since the beginning of the Thatcher-Reagan era of </w:t>
      </w:r>
      <w:r>
        <w:rPr>
          <w:rStyle w:val="61"/>
          <w:rFonts w:eastAsia="宋体"/>
          <w:color w:val="000000"/>
        </w:rPr>
        <w:t>“</w:t>
      </w:r>
      <w:r>
        <w:rPr>
          <w:rStyle w:val="61"/>
          <w:color w:val="000000"/>
          <w:lang w:eastAsia="en-US"/>
        </w:rPr>
        <w:t>free</w:t>
      </w:r>
      <w:r>
        <w:rPr>
          <w:rStyle w:val="61"/>
          <w:rFonts w:eastAsia="宋体"/>
          <w:color w:val="000000"/>
        </w:rPr>
        <w:t>”</w:t>
      </w:r>
      <w:r>
        <w:rPr>
          <w:rStyle w:val="61"/>
          <w:color w:val="000000"/>
          <w:lang w:eastAsia="en-US"/>
        </w:rPr>
        <w:t xml:space="preserve"> markets and deregulation.</w:t>
      </w:r>
    </w:p>
    <w:p>
      <w:pPr>
        <w:pStyle w:val="42"/>
        <w:numPr>
          <w:ilvl w:val="0"/>
          <w:numId w:val="19"/>
        </w:numPr>
        <w:shd w:val="clear" w:color="auto" w:fill="auto"/>
        <w:spacing w:before="0" w:line="259" w:lineRule="exact"/>
        <w:ind w:left="360" w:hanging="360"/>
      </w:pPr>
      <w:r>
        <w:rPr>
          <w:rStyle w:val="61"/>
          <w:color w:val="000000"/>
          <w:lang w:eastAsia="en-US"/>
        </w:rPr>
        <w:t xml:space="preserve"> The American political system is overrun by money. Economic inequality translates into political inequality, and political inequality yields increasing economic inequality. So corporate welfare increases as we reduce welfare for the poor. Congress maintains subsidies for rich farmers as we cut back on nutritional support for the needy. Drug companies have been given hundreds of billions of dollars as we limit Medicaid benefits. The banks that brought on the global financial crisis got billions while a tiny bit went to the homeowners and victims of the same banks’</w:t>
      </w:r>
      <w:r>
        <w:rPr>
          <w:rStyle w:val="61"/>
          <w:i/>
          <w:color w:val="000000"/>
          <w:lang w:eastAsia="en-US"/>
        </w:rPr>
        <w:t xml:space="preserve"> predatory</w:t>
      </w:r>
      <w:r>
        <w:rPr>
          <w:rStyle w:val="61"/>
          <w:color w:val="000000"/>
          <w:lang w:eastAsia="en-US"/>
        </w:rPr>
        <w:t xml:space="preserve"> (</w:t>
      </w:r>
      <w:r>
        <w:rPr>
          <w:rStyle w:val="61"/>
          <w:rFonts w:hint="eastAsia" w:eastAsia="宋体"/>
          <w:color w:val="000000"/>
        </w:rPr>
        <w:t>掠夺</w:t>
      </w:r>
      <w:r>
        <w:rPr>
          <w:rStyle w:val="79"/>
          <w:rFonts w:hint="eastAsia" w:eastAsia="宋体"/>
          <w:color w:val="000000"/>
          <w:lang w:eastAsia="zh-CN"/>
        </w:rPr>
        <w:t>性</w:t>
      </w:r>
      <w:r>
        <w:rPr>
          <w:rStyle w:val="79"/>
          <w:rFonts w:hint="eastAsia"/>
          <w:color w:val="000000"/>
        </w:rPr>
        <w:t>的</w:t>
      </w:r>
      <w:r>
        <w:rPr>
          <w:rStyle w:val="61"/>
          <w:color w:val="000000"/>
          <w:lang w:eastAsia="en-US"/>
        </w:rPr>
        <w:t>）lending practices. This last decision was particularly foolish. There were alternatives to throwing money at the banks and hoping it would circulate through increased lending.</w:t>
      </w:r>
    </w:p>
    <w:p>
      <w:pPr>
        <w:pStyle w:val="42"/>
        <w:numPr>
          <w:ilvl w:val="0"/>
          <w:numId w:val="19"/>
        </w:numPr>
        <w:shd w:val="clear" w:color="auto" w:fill="auto"/>
        <w:tabs>
          <w:tab w:val="left" w:pos="361"/>
        </w:tabs>
        <w:spacing w:before="0" w:line="259" w:lineRule="exact"/>
        <w:ind w:left="360" w:hanging="360"/>
      </w:pPr>
      <w:r>
        <w:rPr>
          <w:rStyle w:val="61"/>
          <w:color w:val="000000"/>
          <w:lang w:eastAsia="en-US"/>
        </w:rPr>
        <w:t>Our divisions are deep. Economic and geographic segregation has immunized those at the top from the problems of those down below. Like the kings of ancient times, they have come to perceive their privileged positions essentially as a natural right.</w:t>
      </w:r>
    </w:p>
    <w:p>
      <w:pPr>
        <w:pStyle w:val="42"/>
        <w:numPr>
          <w:ilvl w:val="0"/>
          <w:numId w:val="19"/>
        </w:numPr>
        <w:shd w:val="clear" w:color="auto" w:fill="auto"/>
        <w:tabs>
          <w:tab w:val="left" w:pos="361"/>
        </w:tabs>
        <w:spacing w:before="0" w:line="259" w:lineRule="exact"/>
        <w:ind w:left="360" w:hanging="360"/>
      </w:pPr>
      <w:r>
        <w:rPr>
          <w:rStyle w:val="61"/>
          <w:color w:val="000000"/>
          <w:lang w:eastAsia="en-US"/>
        </w:rPr>
        <w:t xml:space="preserve">Our economy, our democracy and our society have paid for these gross inequalities. The true test of an economy is not how much wealth its princes can accumulate in tax </w:t>
      </w:r>
      <w:r>
        <w:rPr>
          <w:rStyle w:val="61"/>
          <w:rFonts w:hint="eastAsia" w:eastAsia="宋体"/>
          <w:i/>
          <w:color w:val="000000"/>
        </w:rPr>
        <w:t>h</w:t>
      </w:r>
      <w:r>
        <w:rPr>
          <w:rStyle w:val="61"/>
          <w:i/>
          <w:color w:val="000000"/>
          <w:lang w:eastAsia="en-US"/>
        </w:rPr>
        <w:t>avens</w:t>
      </w:r>
      <w:r>
        <w:rPr>
          <w:rStyle w:val="61"/>
          <w:color w:val="000000"/>
          <w:lang w:eastAsia="en-US"/>
        </w:rPr>
        <w:t xml:space="preserve"> (</w:t>
      </w:r>
      <w:r>
        <w:rPr>
          <w:rStyle w:val="79"/>
          <w:rFonts w:hint="eastAsia" w:ascii="宋体" w:hAnsi="宋体" w:eastAsia="宋体"/>
          <w:color w:val="000000"/>
        </w:rPr>
        <w:t>庇护所</w:t>
      </w:r>
      <w:r>
        <w:rPr>
          <w:rStyle w:val="104"/>
          <w:rFonts w:hint="eastAsia"/>
          <w:color w:val="000000"/>
          <w:lang w:val="en-US" w:eastAsia="en-US"/>
        </w:rPr>
        <w:t>），</w:t>
      </w:r>
      <w:r>
        <w:rPr>
          <w:rStyle w:val="61"/>
          <w:color w:val="000000"/>
          <w:lang w:eastAsia="en-US"/>
        </w:rPr>
        <w:t xml:space="preserve">but how well off the typical citizen is. But average incomes are lower than they were a quarter-century ago. Growth has gone to the very, very top, whose share has almost increased four times since 1980. Money that was meant to have </w:t>
      </w:r>
      <w:r>
        <w:rPr>
          <w:rStyle w:val="65"/>
          <w:color w:val="000000"/>
          <w:lang w:eastAsia="en-US"/>
        </w:rPr>
        <w:t>trickled</w:t>
      </w:r>
      <w:r>
        <w:rPr>
          <w:rStyle w:val="61"/>
          <w:color w:val="000000"/>
          <w:lang w:eastAsia="en-US"/>
        </w:rPr>
        <w:t xml:space="preserve"> (</w:t>
      </w:r>
      <w:r>
        <w:rPr>
          <w:rStyle w:val="61"/>
          <w:rFonts w:hint="eastAsia" w:eastAsia="宋体"/>
          <w:color w:val="000000"/>
        </w:rPr>
        <w:t>流淌</w:t>
      </w:r>
      <w:r>
        <w:rPr>
          <w:rStyle w:val="61"/>
          <w:color w:val="000000"/>
          <w:lang w:eastAsia="en-US"/>
        </w:rPr>
        <w:t>) down has instead evaporated in the agreeable climate of the Cayman Islands.</w:t>
      </w:r>
    </w:p>
    <w:p>
      <w:pPr>
        <w:pStyle w:val="42"/>
        <w:numPr>
          <w:ilvl w:val="0"/>
          <w:numId w:val="19"/>
        </w:numPr>
        <w:shd w:val="clear" w:color="auto" w:fill="auto"/>
        <w:tabs>
          <w:tab w:val="left" w:pos="361"/>
        </w:tabs>
        <w:spacing w:before="0" w:line="259" w:lineRule="exact"/>
        <w:ind w:left="360" w:hanging="360"/>
      </w:pPr>
      <w:r>
        <w:rPr>
          <w:rStyle w:val="61"/>
          <w:color w:val="000000"/>
          <w:lang w:eastAsia="en-US"/>
        </w:rPr>
        <w:t>With almost a quarter of American children younger than 5 living in poverty, and with America doing so little for its poor, the deprivations of one generation are being visited upon the next. Of course, no country has ever come close to providing complete equality of opportunity. But why is America one of the advanced countries where the life prospects of the young are most sharply determined by the income and education of their parents?</w:t>
      </w:r>
    </w:p>
    <w:p>
      <w:pPr>
        <w:pStyle w:val="42"/>
        <w:numPr>
          <w:ilvl w:val="0"/>
          <w:numId w:val="19"/>
        </w:numPr>
        <w:shd w:val="clear" w:color="auto" w:fill="auto"/>
        <w:tabs>
          <w:tab w:val="left" w:pos="361"/>
        </w:tabs>
        <w:spacing w:before="0" w:line="259" w:lineRule="exact"/>
        <w:ind w:left="360" w:hanging="360"/>
      </w:pPr>
      <w:r>
        <w:rPr>
          <w:rStyle w:val="61"/>
          <w:color w:val="000000"/>
          <w:lang w:eastAsia="en-US"/>
        </w:rPr>
        <w:t xml:space="preserve">Among most bitter stories in </w:t>
      </w:r>
      <w:r>
        <w:rPr>
          <w:rStyle w:val="65"/>
          <w:color w:val="000000"/>
          <w:lang w:eastAsia="en-US"/>
        </w:rPr>
        <w:t>The Great Divide</w:t>
      </w:r>
      <w:r>
        <w:rPr>
          <w:rStyle w:val="61"/>
          <w:color w:val="000000"/>
          <w:lang w:eastAsia="en-US"/>
        </w:rPr>
        <w:t xml:space="preserve"> were those that portrayed the frustrations of the young, who long to enter our shrinking middle class. Soaring tuitions and declining incomes have resulted in larger debt burdens. Those with only a high school diploma have seen their incomes decline by 13 percent over the past 35 years.</w:t>
      </w:r>
    </w:p>
    <w:p>
      <w:pPr>
        <w:pStyle w:val="42"/>
        <w:numPr>
          <w:ilvl w:val="0"/>
          <w:numId w:val="19"/>
        </w:numPr>
        <w:shd w:val="clear" w:color="auto" w:fill="auto"/>
        <w:tabs>
          <w:tab w:val="left" w:pos="380"/>
        </w:tabs>
        <w:spacing w:before="0" w:line="259" w:lineRule="exact"/>
        <w:ind w:left="360" w:hanging="360"/>
      </w:pPr>
      <w:r>
        <w:rPr>
          <w:rStyle w:val="61"/>
          <w:color w:val="000000"/>
          <w:lang w:eastAsia="en-US"/>
        </w:rPr>
        <w:t>Where justice is concerned, there is also a huge divide. In the eyes of the rest of the world and a significant part of its own population, mass imprisonment has come to define America—a country, it bears repeating</w:t>
      </w:r>
      <w:r>
        <w:rPr>
          <w:rStyle w:val="61"/>
          <w:rFonts w:hint="eastAsia" w:eastAsia="宋体"/>
          <w:color w:val="000000"/>
        </w:rPr>
        <w:t>，</w:t>
      </w:r>
      <w:r>
        <w:rPr>
          <w:rStyle w:val="61"/>
          <w:color w:val="000000"/>
          <w:lang w:eastAsia="en-US"/>
        </w:rPr>
        <w:t>with about 5 percent of the world’s population but around a fourth of the world’s prisoners.</w:t>
      </w:r>
    </w:p>
    <w:p>
      <w:pPr>
        <w:pStyle w:val="42"/>
        <w:numPr>
          <w:ilvl w:val="0"/>
          <w:numId w:val="19"/>
        </w:numPr>
        <w:shd w:val="clear" w:color="auto" w:fill="auto"/>
        <w:tabs>
          <w:tab w:val="left" w:pos="380"/>
        </w:tabs>
        <w:spacing w:before="0" w:line="259" w:lineRule="exact"/>
        <w:ind w:left="360" w:hanging="360"/>
      </w:pPr>
      <w:r>
        <w:rPr>
          <w:rStyle w:val="61"/>
          <w:color w:val="000000"/>
          <w:lang w:eastAsia="en-US"/>
        </w:rPr>
        <w:t xml:space="preserve">Justice has become a commodity, affordable to only a few. While Wall Street executives used their expensive lawyers to ensure that their ranks were not held accountable for the misdeeds that the crisis in 2008 so graphically revealed, the banks abused our legal system to </w:t>
      </w:r>
      <w:r>
        <w:rPr>
          <w:rStyle w:val="61"/>
          <w:rFonts w:hint="eastAsia" w:eastAsia="宋体"/>
          <w:i/>
          <w:color w:val="000000"/>
        </w:rPr>
        <w:t>foreclose</w:t>
      </w:r>
      <w:r>
        <w:rPr>
          <w:rStyle w:val="61"/>
          <w:color w:val="000000"/>
          <w:lang w:eastAsia="en-US"/>
        </w:rPr>
        <w:t xml:space="preserve"> </w:t>
      </w:r>
      <w:r>
        <w:rPr>
          <w:rStyle w:val="135"/>
          <w:color w:val="000000"/>
        </w:rPr>
        <w:t>(</w:t>
      </w:r>
      <w:r>
        <w:rPr>
          <w:rStyle w:val="135"/>
          <w:rFonts w:hint="eastAsia"/>
          <w:color w:val="000000"/>
        </w:rPr>
        <w:t>取消赎回权</w:t>
      </w:r>
      <w:r>
        <w:rPr>
          <w:rStyle w:val="135"/>
          <w:rFonts w:hint="eastAsia"/>
          <w:color w:val="000000"/>
          <w:lang w:val="en-US" w:eastAsia="en-US"/>
        </w:rPr>
        <w:t>）</w:t>
      </w:r>
      <w:r>
        <w:rPr>
          <w:rStyle w:val="61"/>
          <w:color w:val="000000"/>
          <w:lang w:eastAsia="en-US"/>
        </w:rPr>
        <w:t>on mortgages and eject tenants, some of whom did not even owe money.</w:t>
      </w:r>
    </w:p>
    <w:p>
      <w:pPr>
        <w:pStyle w:val="42"/>
        <w:numPr>
          <w:ilvl w:val="0"/>
          <w:numId w:val="19"/>
        </w:numPr>
        <w:shd w:val="clear" w:color="auto" w:fill="auto"/>
        <w:tabs>
          <w:tab w:val="left" w:pos="380"/>
        </w:tabs>
        <w:spacing w:before="0" w:line="259" w:lineRule="exact"/>
        <w:ind w:left="360" w:hanging="360"/>
      </w:pPr>
      <w:r>
        <w:rPr>
          <w:rStyle w:val="61"/>
          <w:color w:val="000000"/>
          <w:lang w:eastAsia="en-US"/>
        </w:rPr>
        <w:t>More than a half-century ago, America led the way in advocating for the Universal Declaration of Human Rights, adopted by the United Nations in 1948. Today, access to health care is among the most universally accepted rights, at least in the advanced countries. America, despite the implementation of the Affordable Care Act, is the exception. In the relief that many felt when the Supreme Court did not overturn the Affordable Care Act, the implications of the decision for Medicaid were not fully appreciated. Obamacare’s objective —to ensure that all Americans have access to health care—has been blocked</w:t>
      </w:r>
      <w:r>
        <w:rPr>
          <w:rStyle w:val="104"/>
          <w:rFonts w:hint="eastAsia"/>
          <w:color w:val="000000"/>
          <w:lang w:val="en-US" w:eastAsia="en-US"/>
        </w:rPr>
        <w:t>：</w:t>
      </w:r>
      <w:r>
        <w:rPr>
          <w:rStyle w:val="61"/>
          <w:color w:val="000000"/>
          <w:lang w:eastAsia="en-US"/>
        </w:rPr>
        <w:t xml:space="preserve"> 24 states have not implemented the expanded Medicaid program, which was the means by which Obamacare was supposed to deliver on its promise to some of the poorest.</w:t>
      </w:r>
    </w:p>
    <w:p>
      <w:pPr>
        <w:pStyle w:val="42"/>
        <w:numPr>
          <w:ilvl w:val="0"/>
          <w:numId w:val="19"/>
        </w:numPr>
        <w:shd w:val="clear" w:color="auto" w:fill="auto"/>
        <w:tabs>
          <w:tab w:val="left" w:pos="348"/>
        </w:tabs>
        <w:spacing w:before="0" w:line="259" w:lineRule="exact"/>
        <w:ind w:left="380" w:hanging="380"/>
      </w:pPr>
      <w:r>
        <w:rPr>
          <w:rStyle w:val="61"/>
          <w:color w:val="000000"/>
          <w:lang w:eastAsia="en-US"/>
        </w:rPr>
        <w:t>We need not just a new war on poverty but a war to protect the middle class. Solutions to these problems do not have to be novel. Far from it. Making markets act like markets would be a good place to start. We must end the rent-seeking society we have gravitated toward, in which the wealthy obtain profits by manipulating the system.</w:t>
      </w:r>
    </w:p>
    <w:p>
      <w:pPr>
        <w:pStyle w:val="42"/>
        <w:numPr>
          <w:ilvl w:val="0"/>
          <w:numId w:val="19"/>
        </w:numPr>
        <w:shd w:val="clear" w:color="auto" w:fill="auto"/>
        <w:tabs>
          <w:tab w:val="left" w:pos="351"/>
        </w:tabs>
        <w:spacing w:before="0" w:line="259" w:lineRule="exact"/>
        <w:ind w:left="380" w:hanging="380"/>
      </w:pPr>
      <w:r>
        <w:rPr>
          <w:rStyle w:val="61"/>
          <w:color w:val="000000"/>
          <w:lang w:eastAsia="en-US"/>
        </w:rPr>
        <w:t>The problem of inequality is not so much a matter of technical economics. It’s really a problem of practical politics. Inequality is not just about the top marginal tax rate but also about our children</w:t>
      </w:r>
      <w:r>
        <w:rPr>
          <w:rStyle w:val="61"/>
          <w:rFonts w:eastAsia="宋体"/>
          <w:color w:val="000000"/>
        </w:rPr>
        <w:t>’</w:t>
      </w:r>
      <w:r>
        <w:rPr>
          <w:rStyle w:val="61"/>
          <w:rFonts w:hint="eastAsia" w:eastAsia="宋体"/>
          <w:color w:val="000000"/>
        </w:rPr>
        <w:t xml:space="preserve">s </w:t>
      </w:r>
      <w:r>
        <w:rPr>
          <w:rStyle w:val="61"/>
          <w:color w:val="000000"/>
          <w:lang w:eastAsia="en-US"/>
        </w:rPr>
        <w:t xml:space="preserve"> access to food and the right to justice for all. If we spent more on education, health and </w:t>
      </w:r>
      <w:r>
        <w:rPr>
          <w:rStyle w:val="130"/>
          <w:color w:val="000000"/>
          <w:lang w:eastAsia="en-US"/>
        </w:rPr>
        <w:t xml:space="preserve">infrastructure </w:t>
      </w:r>
      <w:r>
        <w:rPr>
          <w:rStyle w:val="61"/>
          <w:color w:val="000000"/>
          <w:lang w:val="zh-TW" w:eastAsia="zh-TW"/>
        </w:rPr>
        <w:t>(</w:t>
      </w:r>
      <w:r>
        <w:rPr>
          <w:rStyle w:val="104"/>
          <w:rFonts w:hint="eastAsia"/>
          <w:color w:val="000000"/>
        </w:rPr>
        <w:t>基础设施</w:t>
      </w:r>
      <w:r>
        <w:rPr>
          <w:rStyle w:val="61"/>
          <w:color w:val="000000"/>
          <w:lang w:eastAsia="en-US"/>
        </w:rPr>
        <w:t>），we would strengthen our economy</w:t>
      </w:r>
      <w:r>
        <w:rPr>
          <w:rStyle w:val="61"/>
          <w:rFonts w:hint="eastAsia" w:eastAsia="宋体"/>
          <w:color w:val="000000"/>
        </w:rPr>
        <w:t xml:space="preserve">, </w:t>
      </w:r>
      <w:r>
        <w:rPr>
          <w:rStyle w:val="61"/>
          <w:color w:val="000000"/>
          <w:lang w:eastAsia="en-US"/>
        </w:rPr>
        <w:t>now and in the future.</w:t>
      </w:r>
    </w:p>
    <w:p>
      <w:pPr>
        <w:pStyle w:val="31"/>
        <w:shd w:val="clear" w:color="auto" w:fill="auto"/>
        <w:spacing w:after="0" w:line="170" w:lineRule="exact"/>
        <w:jc w:val="both"/>
      </w:pPr>
      <w:r>
        <w:rPr>
          <w:rStyle w:val="53"/>
          <w:rFonts w:hint="eastAsia"/>
          <w:color w:val="000000"/>
        </w:rPr>
        <w:t>注意：此部分试题请在</w:t>
      </w:r>
      <w:r>
        <w:rPr>
          <w:rStyle w:val="133"/>
          <w:rFonts w:hint="eastAsia"/>
          <w:color w:val="000000"/>
        </w:rPr>
        <w:t>答题卡</w:t>
      </w:r>
      <w:r>
        <w:rPr>
          <w:rStyle w:val="110"/>
          <w:color w:val="000000"/>
          <w:lang w:val="en-US" w:eastAsia="zh-CN"/>
        </w:rPr>
        <w:t>2</w:t>
      </w:r>
      <w:r>
        <w:rPr>
          <w:rStyle w:val="110"/>
          <w:rFonts w:hint="eastAsia"/>
          <w:color w:val="000000"/>
        </w:rPr>
        <w:t>上作答。</w:t>
      </w:r>
    </w:p>
    <w:p>
      <w:pPr>
        <w:pStyle w:val="42"/>
        <w:numPr>
          <w:ilvl w:val="0"/>
          <w:numId w:val="20"/>
        </w:numPr>
        <w:shd w:val="clear" w:color="auto" w:fill="auto"/>
        <w:tabs>
          <w:tab w:val="left" w:pos="380"/>
        </w:tabs>
        <w:spacing w:before="0" w:line="254" w:lineRule="exact"/>
        <w:ind w:firstLine="0"/>
      </w:pPr>
      <w:r>
        <w:rPr>
          <w:rStyle w:val="61"/>
          <w:color w:val="000000"/>
          <w:lang w:eastAsia="en-US"/>
        </w:rPr>
        <w:t>In theory, free competition is supposed to reduce the margin of profits to the minimum.</w:t>
      </w:r>
    </w:p>
    <w:p>
      <w:pPr>
        <w:pStyle w:val="42"/>
        <w:numPr>
          <w:ilvl w:val="0"/>
          <w:numId w:val="20"/>
        </w:numPr>
        <w:shd w:val="clear" w:color="auto" w:fill="auto"/>
        <w:tabs>
          <w:tab w:val="left" w:pos="380"/>
        </w:tabs>
        <w:spacing w:before="0" w:line="254" w:lineRule="exact"/>
        <w:ind w:firstLine="0"/>
      </w:pPr>
      <w:r>
        <w:rPr>
          <w:rStyle w:val="61"/>
          <w:color w:val="000000"/>
          <w:lang w:eastAsia="en-US"/>
        </w:rPr>
        <w:t>The United States is now characterized by a great division between the rich and the poor.</w:t>
      </w:r>
    </w:p>
    <w:p>
      <w:pPr>
        <w:pStyle w:val="42"/>
        <w:numPr>
          <w:ilvl w:val="0"/>
          <w:numId w:val="20"/>
        </w:numPr>
        <w:shd w:val="clear" w:color="auto" w:fill="auto"/>
        <w:tabs>
          <w:tab w:val="left" w:pos="380"/>
        </w:tabs>
        <w:spacing w:before="0" w:line="254" w:lineRule="exact"/>
        <w:ind w:left="380" w:hanging="380"/>
      </w:pPr>
      <w:r>
        <w:rPr>
          <w:rStyle w:val="61"/>
          <w:color w:val="000000"/>
          <w:lang w:eastAsia="en-US"/>
        </w:rPr>
        <w:t>America lacked the incentive to care for the majority of its citizens as it found no rival for its economic model.</w:t>
      </w:r>
    </w:p>
    <w:p>
      <w:pPr>
        <w:pStyle w:val="42"/>
        <w:numPr>
          <w:ilvl w:val="0"/>
          <w:numId w:val="20"/>
        </w:numPr>
        <w:shd w:val="clear" w:color="auto" w:fill="auto"/>
        <w:tabs>
          <w:tab w:val="left" w:pos="380"/>
        </w:tabs>
        <w:spacing w:before="0" w:line="254" w:lineRule="exact"/>
        <w:ind w:firstLine="0"/>
      </w:pPr>
      <w:r>
        <w:rPr>
          <w:rStyle w:val="61"/>
          <w:color w:val="000000"/>
          <w:lang w:eastAsia="en-US"/>
        </w:rPr>
        <w:t>The wealthy top have come to take privileges for granted.</w:t>
      </w:r>
    </w:p>
    <w:p>
      <w:pPr>
        <w:pStyle w:val="42"/>
        <w:numPr>
          <w:ilvl w:val="0"/>
          <w:numId w:val="20"/>
        </w:numPr>
        <w:shd w:val="clear" w:color="auto" w:fill="auto"/>
        <w:tabs>
          <w:tab w:val="left" w:pos="380"/>
        </w:tabs>
        <w:spacing w:before="0" w:line="254" w:lineRule="exact"/>
        <w:ind w:firstLine="0"/>
      </w:pPr>
      <w:r>
        <w:rPr>
          <w:rStyle w:val="61"/>
          <w:color w:val="000000"/>
          <w:lang w:eastAsia="en-US"/>
        </w:rPr>
        <w:t>Many examples show the basic laws of imperial capitalism no longer apply in present-day America.</w:t>
      </w:r>
    </w:p>
    <w:p>
      <w:pPr>
        <w:pStyle w:val="42"/>
        <w:numPr>
          <w:ilvl w:val="0"/>
          <w:numId w:val="20"/>
        </w:numPr>
        <w:shd w:val="clear" w:color="auto" w:fill="auto"/>
        <w:tabs>
          <w:tab w:val="left" w:pos="380"/>
        </w:tabs>
        <w:spacing w:before="0" w:line="254" w:lineRule="exact"/>
        <w:ind w:firstLine="0"/>
      </w:pPr>
      <w:r>
        <w:rPr>
          <w:rStyle w:val="61"/>
          <w:color w:val="000000"/>
          <w:lang w:eastAsia="en-US"/>
        </w:rPr>
        <w:t>The author suggests a return to the true spirit of the market.</w:t>
      </w:r>
    </w:p>
    <w:p>
      <w:pPr>
        <w:pStyle w:val="42"/>
        <w:numPr>
          <w:ilvl w:val="0"/>
          <w:numId w:val="20"/>
        </w:numPr>
        <w:shd w:val="clear" w:color="auto" w:fill="auto"/>
        <w:tabs>
          <w:tab w:val="left" w:pos="380"/>
        </w:tabs>
        <w:spacing w:before="0" w:line="254" w:lineRule="exact"/>
        <w:ind w:firstLine="0"/>
      </w:pPr>
      <w:r>
        <w:rPr>
          <w:rStyle w:val="61"/>
          <w:color w:val="000000"/>
          <w:lang w:eastAsia="en-US"/>
        </w:rPr>
        <w:t>A quarter of the world’s prisoner population is in America.</w:t>
      </w:r>
    </w:p>
    <w:p>
      <w:pPr>
        <w:pStyle w:val="42"/>
        <w:numPr>
          <w:ilvl w:val="0"/>
          <w:numId w:val="20"/>
        </w:numPr>
        <w:shd w:val="clear" w:color="auto" w:fill="auto"/>
        <w:tabs>
          <w:tab w:val="left" w:pos="380"/>
        </w:tabs>
        <w:spacing w:before="0" w:line="254" w:lineRule="exact"/>
        <w:ind w:firstLine="0"/>
      </w:pPr>
      <w:r>
        <w:rPr>
          <w:rStyle w:val="61"/>
          <w:color w:val="000000"/>
          <w:lang w:eastAsia="en-US"/>
        </w:rPr>
        <w:t>Government regulation in America went from one extreme to the other in the past two decades.</w:t>
      </w:r>
    </w:p>
    <w:p>
      <w:pPr>
        <w:pStyle w:val="42"/>
        <w:numPr>
          <w:ilvl w:val="0"/>
          <w:numId w:val="20"/>
        </w:numPr>
        <w:shd w:val="clear" w:color="auto" w:fill="auto"/>
        <w:tabs>
          <w:tab w:val="left" w:pos="380"/>
        </w:tabs>
        <w:spacing w:before="0" w:line="254" w:lineRule="exact"/>
        <w:ind w:firstLine="0"/>
      </w:pPr>
      <w:r>
        <w:rPr>
          <w:rStyle w:val="61"/>
          <w:color w:val="000000"/>
          <w:lang w:eastAsia="en-US"/>
        </w:rPr>
        <w:t>Justice has become so expensive that only a small number of people like corporate executives can afford it.</w:t>
      </w:r>
    </w:p>
    <w:p>
      <w:pPr>
        <w:pStyle w:val="42"/>
        <w:numPr>
          <w:ilvl w:val="0"/>
          <w:numId w:val="20"/>
        </w:numPr>
        <w:shd w:val="clear" w:color="auto" w:fill="auto"/>
        <w:tabs>
          <w:tab w:val="left" w:pos="380"/>
        </w:tabs>
        <w:spacing w:before="0" w:after="56" w:line="254" w:lineRule="exact"/>
        <w:ind w:firstLine="0"/>
      </w:pPr>
      <w:r>
        <w:rPr>
          <w:rStyle w:val="61"/>
          <w:color w:val="000000"/>
          <w:lang w:eastAsia="en-US"/>
        </w:rPr>
        <w:t>No country in the world so far has been able to provide completely equal opportunities for all.</w:t>
      </w:r>
    </w:p>
    <w:p>
      <w:pPr>
        <w:pStyle w:val="9"/>
        <w:keepNext/>
        <w:keepLines/>
        <w:shd w:val="clear" w:color="auto" w:fill="auto"/>
        <w:spacing w:before="0" w:line="259" w:lineRule="exact"/>
        <w:ind w:firstLine="0"/>
      </w:pPr>
      <w:bookmarkStart w:id="11" w:name="bookmark12"/>
      <w:r>
        <w:rPr>
          <w:rStyle w:val="124"/>
          <w:b/>
          <w:bCs/>
          <w:color w:val="000000"/>
          <w:lang w:eastAsia="en-US"/>
        </w:rPr>
        <w:t>Section C</w:t>
      </w:r>
      <w:bookmarkEnd w:id="11"/>
    </w:p>
    <w:p>
      <w:pPr>
        <w:pStyle w:val="23"/>
        <w:shd w:val="clear" w:color="auto" w:fill="auto"/>
        <w:spacing w:line="259" w:lineRule="exact"/>
        <w:jc w:val="left"/>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There are 2 passages in this section. Each passage is followed by some questions or unfinished statements</w:t>
      </w:r>
      <w:r>
        <w:rPr>
          <w:rStyle w:val="125"/>
          <w:i/>
          <w:iCs/>
          <w:color w:val="000000"/>
          <w:lang w:eastAsia="en-US"/>
        </w:rPr>
        <w:t xml:space="preserve">. </w:t>
      </w:r>
      <w:r>
        <w:rPr>
          <w:rStyle w:val="81"/>
          <w:i/>
          <w:iCs/>
          <w:color w:val="000000"/>
          <w:lang w:eastAsia="en-US"/>
        </w:rPr>
        <w:t>For each of them there are four choices marked A)</w:t>
      </w:r>
      <w:r>
        <w:rPr>
          <w:rStyle w:val="85"/>
          <w:rFonts w:hint="eastAsia"/>
          <w:i/>
          <w:iCs/>
          <w:color w:val="000000"/>
        </w:rPr>
        <w:t>，</w:t>
      </w:r>
      <w:r>
        <w:rPr>
          <w:rStyle w:val="81"/>
          <w:i/>
          <w:iCs/>
          <w:color w:val="000000"/>
          <w:lang w:eastAsia="en-US"/>
        </w:rPr>
        <w:t>B)</w:t>
      </w:r>
      <w:r>
        <w:rPr>
          <w:rStyle w:val="85"/>
          <w:rFonts w:hint="eastAsia"/>
          <w:i/>
          <w:iCs/>
          <w:color w:val="000000"/>
        </w:rPr>
        <w:t>，</w:t>
      </w:r>
      <w:r>
        <w:rPr>
          <w:rStyle w:val="81"/>
          <w:i/>
          <w:iCs/>
          <w:color w:val="000000"/>
          <w:lang w:eastAsia="en-US"/>
        </w:rPr>
        <w:t>C) and D)</w:t>
      </w:r>
      <w:r>
        <w:rPr>
          <w:rStyle w:val="125"/>
          <w:i/>
          <w:iCs/>
          <w:color w:val="000000"/>
          <w:lang w:eastAsia="en-US"/>
        </w:rPr>
        <w:t xml:space="preserve">. </w:t>
      </w:r>
      <w:r>
        <w:rPr>
          <w:rStyle w:val="81"/>
          <w:i/>
          <w:iCs/>
          <w:color w:val="000000"/>
          <w:lang w:eastAsia="en-US"/>
        </w:rPr>
        <w:t xml:space="preserve">You should decide on the best choice and mark the corresponding letter on </w:t>
      </w:r>
      <w:r>
        <w:rPr>
          <w:rStyle w:val="91"/>
          <w:i/>
          <w:iCs/>
          <w:color w:val="000000"/>
          <w:lang w:eastAsia="en-US"/>
        </w:rPr>
        <w:t xml:space="preserve">Answer Sheet 2 </w:t>
      </w:r>
      <w:r>
        <w:rPr>
          <w:rStyle w:val="81"/>
          <w:i/>
          <w:iCs/>
          <w:color w:val="000000"/>
          <w:lang w:eastAsia="en-US"/>
        </w:rPr>
        <w:t xml:space="preserve">with a single line through the centre. </w:t>
      </w:r>
      <w:r>
        <w:rPr>
          <w:rStyle w:val="112"/>
          <w:i/>
          <w:iCs/>
          <w:color w:val="000000"/>
          <w:lang w:eastAsia="en-US"/>
        </w:rPr>
        <w:t>Passage One</w:t>
      </w:r>
    </w:p>
    <w:p>
      <w:pPr>
        <w:pStyle w:val="16"/>
        <w:shd w:val="clear" w:color="auto" w:fill="auto"/>
        <w:spacing w:line="259" w:lineRule="exact"/>
        <w:ind w:firstLine="0"/>
      </w:pPr>
      <w:r>
        <w:rPr>
          <w:rStyle w:val="77"/>
          <w:b/>
          <w:bCs/>
          <w:color w:val="000000"/>
          <w:lang w:eastAsia="en-US"/>
        </w:rPr>
        <w:t>Questions 56 to 60 are based on the following passage.</w:t>
      </w:r>
    </w:p>
    <w:p>
      <w:pPr>
        <w:pStyle w:val="42"/>
        <w:shd w:val="clear" w:color="auto" w:fill="auto"/>
        <w:spacing w:before="0" w:line="259" w:lineRule="exact"/>
        <w:ind w:firstLine="460"/>
      </w:pPr>
      <w:r>
        <w:rPr>
          <w:rStyle w:val="61"/>
          <w:color w:val="000000"/>
          <w:lang w:eastAsia="en-US"/>
        </w:rPr>
        <w:t xml:space="preserve">I’ll admit I’ve never quite understood the </w:t>
      </w:r>
      <w:r>
        <w:rPr>
          <w:rStyle w:val="61"/>
          <w:i/>
          <w:color w:val="000000"/>
          <w:lang w:eastAsia="en-US"/>
        </w:rPr>
        <w:t>obse</w:t>
      </w:r>
      <w:r>
        <w:rPr>
          <w:rStyle w:val="61"/>
          <w:rFonts w:hint="eastAsia" w:eastAsia="宋体"/>
          <w:i/>
          <w:color w:val="000000"/>
        </w:rPr>
        <w:t>ssion</w:t>
      </w:r>
      <w:r>
        <w:rPr>
          <w:rStyle w:val="61"/>
          <w:color w:val="000000"/>
          <w:lang w:eastAsia="en-US"/>
        </w:rPr>
        <w:t xml:space="preserve"> </w:t>
      </w:r>
      <w:r>
        <w:rPr>
          <w:rStyle w:val="135"/>
          <w:color w:val="000000"/>
        </w:rPr>
        <w:t>(</w:t>
      </w:r>
      <w:r>
        <w:rPr>
          <w:rStyle w:val="135"/>
          <w:rFonts w:hint="eastAsia"/>
          <w:color w:val="000000"/>
        </w:rPr>
        <w:t>难以破除的成见</w:t>
      </w:r>
      <w:r>
        <w:rPr>
          <w:rStyle w:val="61"/>
          <w:color w:val="000000"/>
          <w:lang w:eastAsia="en-US"/>
        </w:rPr>
        <w:t>）surrounding genetically modified (GM) crops. To environmentalist opponents, GM foods are simply evil, an understudied, possibly harmful tool used by big agricultural businesses to control global seed markets and crush local farmers. They argue that GM foods have never delivered on their supposed promise, that money spent on GM crops</w:t>
      </w:r>
      <w:r>
        <w:rPr>
          <w:rStyle w:val="61"/>
          <w:rFonts w:hint="eastAsia" w:eastAsia="宋体"/>
          <w:color w:val="000000"/>
        </w:rPr>
        <w:t xml:space="preserve"> </w:t>
      </w:r>
      <w:r>
        <w:rPr>
          <w:rStyle w:val="61"/>
          <w:color w:val="000000"/>
          <w:lang w:eastAsia="en-US"/>
        </w:rPr>
        <w:t>would be better channeled to organic farming and that consumers should be protected with warning labels on any products that contain genetically modified ingredients. To supporters, GM crops are a key part of the effort to sustainably provide food to meet a growing global population. But more than that, supporters see the GM opposition of many environmentalists as fundamentally anti-science, no different than those who question the basics of man-made climate change.</w:t>
      </w:r>
    </w:p>
    <w:p>
      <w:pPr>
        <w:pStyle w:val="42"/>
        <w:shd w:val="clear" w:color="auto" w:fill="auto"/>
        <w:spacing w:before="0" w:line="259" w:lineRule="exact"/>
        <w:ind w:firstLine="460"/>
      </w:pPr>
      <w:r>
        <w:rPr>
          <w:rStyle w:val="61"/>
          <w:color w:val="000000"/>
          <w:lang w:eastAsia="en-US"/>
        </w:rPr>
        <w:t>For both sides, GM foods seem to act as a symbol</w:t>
      </w:r>
      <w:r>
        <w:rPr>
          <w:rStyle w:val="104"/>
          <w:rFonts w:hint="eastAsia"/>
          <w:color w:val="000000"/>
          <w:lang w:val="en-US" w:eastAsia="en-US"/>
        </w:rPr>
        <w:t>：</w:t>
      </w:r>
      <w:r>
        <w:rPr>
          <w:rStyle w:val="61"/>
          <w:color w:val="000000"/>
          <w:lang w:eastAsia="en-US"/>
        </w:rPr>
        <w:t xml:space="preserve"> you</w:t>
      </w:r>
      <w:r>
        <w:rPr>
          <w:rStyle w:val="61"/>
          <w:rFonts w:eastAsia="宋体"/>
          <w:color w:val="000000"/>
          <w:vertAlign w:val="superscript"/>
        </w:rPr>
        <w:t>’</w:t>
      </w:r>
      <w:r>
        <w:rPr>
          <w:rStyle w:val="61"/>
          <w:color w:val="000000"/>
          <w:lang w:eastAsia="en-US"/>
        </w:rPr>
        <w:t xml:space="preserve">re pro-agricultural business or anti-science. But science is exactly what we need more of when it comes to GM foods, which is why I was happy to see </w:t>
      </w:r>
      <w:r>
        <w:rPr>
          <w:rStyle w:val="130"/>
          <w:color w:val="000000"/>
          <w:lang w:eastAsia="en-US"/>
        </w:rPr>
        <w:t>Nature</w:t>
      </w:r>
      <w:r>
        <w:rPr>
          <w:rStyle w:val="148"/>
          <w:color w:val="000000"/>
          <w:lang w:eastAsia="en-US"/>
        </w:rPr>
        <w:t xml:space="preserve"> </w:t>
      </w:r>
      <w:r>
        <w:rPr>
          <w:rStyle w:val="61"/>
          <w:color w:val="000000"/>
          <w:lang w:eastAsia="en-US"/>
        </w:rPr>
        <w:t>devote a special series of articles to the GM food controversy. The conclusion</w:t>
      </w:r>
      <w:r>
        <w:rPr>
          <w:rStyle w:val="104"/>
          <w:rFonts w:hint="eastAsia"/>
          <w:color w:val="000000"/>
          <w:lang w:val="en-US" w:eastAsia="en-US"/>
        </w:rPr>
        <w:t>：</w:t>
      </w:r>
      <w:r>
        <w:rPr>
          <w:rStyle w:val="61"/>
          <w:color w:val="000000"/>
          <w:lang w:eastAsia="en-US"/>
        </w:rPr>
        <w:t xml:space="preserve"> while GM crops haven</w:t>
      </w:r>
      <w:r>
        <w:rPr>
          <w:rStyle w:val="61"/>
          <w:rFonts w:eastAsia="宋体"/>
          <w:color w:val="000000"/>
        </w:rPr>
        <w:t>’</w:t>
      </w:r>
      <w:r>
        <w:rPr>
          <w:rStyle w:val="61"/>
          <w:rFonts w:hint="eastAsia" w:eastAsia="宋体"/>
          <w:color w:val="000000"/>
        </w:rPr>
        <w:t>t</w:t>
      </w:r>
      <w:r>
        <w:rPr>
          <w:rStyle w:val="61"/>
          <w:color w:val="000000"/>
          <w:lang w:eastAsia="en-US"/>
        </w:rPr>
        <w:t xml:space="preserve"> yet realized their initial promise and have been dominated by agricultural businesses, there is reason to continue to use and develop them to help meet the enormous challenge of sustainably feeding a growing planet.</w:t>
      </w:r>
    </w:p>
    <w:p>
      <w:pPr>
        <w:pStyle w:val="42"/>
        <w:shd w:val="clear" w:color="auto" w:fill="auto"/>
        <w:tabs>
          <w:tab w:val="left" w:pos="4147"/>
        </w:tabs>
        <w:spacing w:before="0" w:line="259" w:lineRule="exact"/>
        <w:ind w:firstLine="460"/>
      </w:pPr>
      <w:r>
        <w:rPr>
          <w:rStyle w:val="61"/>
          <w:color w:val="000000"/>
          <w:lang w:eastAsia="en-US"/>
        </w:rPr>
        <w:t>That doesn</w:t>
      </w:r>
      <w:r>
        <w:rPr>
          <w:rStyle w:val="61"/>
          <w:rFonts w:eastAsia="宋体"/>
          <w:color w:val="000000"/>
          <w:vertAlign w:val="superscript"/>
        </w:rPr>
        <w:t>’</w:t>
      </w:r>
      <w:r>
        <w:rPr>
          <w:rStyle w:val="61"/>
          <w:color w:val="000000"/>
          <w:lang w:eastAsia="en-US"/>
        </w:rPr>
        <w:t xml:space="preserve">t mean GM crops are perfect, or a one-size-fits-all solution to global agriculture problems. But anything that can increase farming efficiency —the amount of crops we can produce per acre of land— will be extremely useful. GM crops can and almost certainly will be part of that suite of tools, but so will traditional plant breeding, improved soil and crop management —and perhaps most important of all, better storage and transport </w:t>
      </w:r>
      <w:r>
        <w:rPr>
          <w:rStyle w:val="130"/>
          <w:color w:val="000000"/>
          <w:lang w:eastAsia="en-US"/>
        </w:rPr>
        <w:t>infrastructure</w:t>
      </w:r>
      <w:r>
        <w:rPr>
          <w:rStyle w:val="130"/>
          <w:rFonts w:hint="eastAsia" w:eastAsia="宋体"/>
          <w:i w:val="0"/>
          <w:color w:val="000000"/>
        </w:rPr>
        <w:t>(基础设施)</w:t>
      </w:r>
      <w:r>
        <w:rPr>
          <w:rStyle w:val="61"/>
          <w:color w:val="000000"/>
          <w:lang w:eastAsia="en-US"/>
        </w:rPr>
        <w:t>, especially in the developing world. (It doesn’t do much</w:t>
      </w:r>
      <w:r>
        <w:rPr>
          <w:rStyle w:val="61"/>
          <w:rFonts w:hint="eastAsia" w:eastAsia="宋体"/>
          <w:color w:val="000000"/>
        </w:rPr>
        <w:t xml:space="preserve"> </w:t>
      </w:r>
      <w:r>
        <w:rPr>
          <w:rStyle w:val="61"/>
          <w:color w:val="000000"/>
          <w:lang w:eastAsia="en-US"/>
        </w:rPr>
        <w:t>good for farmers in places like sub-Saharan Africa to produce more food if they can</w:t>
      </w:r>
      <w:r>
        <w:t xml:space="preserve"> </w:t>
      </w:r>
      <w:r>
        <w:rPr>
          <w:rStyle w:val="61"/>
          <w:color w:val="000000"/>
          <w:lang w:eastAsia="en-US"/>
        </w:rPr>
        <w:t xml:space="preserve">'t get it to hungry consumers.) </w:t>
      </w:r>
      <w:r>
        <w:rPr>
          <w:rStyle w:val="61"/>
          <w:rFonts w:hint="eastAsia" w:eastAsia="宋体"/>
          <w:color w:val="000000"/>
        </w:rPr>
        <w:t>I</w:t>
      </w:r>
      <w:r>
        <w:t xml:space="preserve"> </w:t>
      </w:r>
      <w:r>
        <w:rPr>
          <w:rStyle w:val="61"/>
          <w:rFonts w:eastAsia="宋体"/>
          <w:color w:val="000000"/>
        </w:rPr>
        <w:t>'</w:t>
      </w:r>
      <w:r>
        <w:rPr>
          <w:rStyle w:val="61"/>
          <w:color w:val="000000"/>
          <w:lang w:eastAsia="en-US"/>
        </w:rPr>
        <w:t>d like to see more non-industry research done on GM crops—not just because we’d worry less about bias</w:t>
      </w:r>
      <w:r>
        <w:rPr>
          <w:rStyle w:val="61"/>
          <w:rFonts w:hint="eastAsia" w:eastAsia="宋体"/>
          <w:color w:val="000000"/>
        </w:rPr>
        <w:t>，</w:t>
      </w:r>
      <w:r>
        <w:rPr>
          <w:rStyle w:val="61"/>
          <w:color w:val="000000"/>
          <w:lang w:eastAsia="en-US"/>
        </w:rPr>
        <w:t>but also because seed companies like Monsanto and Pioneer shouldn’t be the only entities working to harness genetic modification. Td like to see GM research on less commercial crops, like corn. I don’t think it’s vital to label GM ingredients in food</w:t>
      </w:r>
      <w:r>
        <w:rPr>
          <w:rStyle w:val="61"/>
          <w:rFonts w:hint="eastAsia" w:eastAsia="宋体"/>
          <w:color w:val="000000"/>
        </w:rPr>
        <w:t xml:space="preserve">, </w:t>
      </w:r>
      <w:r>
        <w:rPr>
          <w:rStyle w:val="61"/>
          <w:color w:val="000000"/>
          <w:lang w:eastAsia="en-US"/>
        </w:rPr>
        <w:t>but I also wouldn’t be against it —and industry would be smart to go along with labeling, just as a way of removing fears about the technology.</w:t>
      </w:r>
    </w:p>
    <w:p>
      <w:pPr>
        <w:pStyle w:val="42"/>
        <w:shd w:val="clear" w:color="auto" w:fill="auto"/>
        <w:spacing w:before="0" w:line="259" w:lineRule="exact"/>
        <w:ind w:firstLine="400"/>
      </w:pPr>
      <w:r>
        <w:rPr>
          <w:rStyle w:val="61"/>
          <w:color w:val="000000"/>
          <w:lang w:eastAsia="en-US"/>
        </w:rPr>
        <w:t>Most of all, though, I wish a tenth of the energy that’s spent endlessly debating GM crops was focused on those more pressing challenges for global agriculture. There are much bigger battles to fight.</w:t>
      </w:r>
    </w:p>
    <w:p>
      <w:pPr>
        <w:pStyle w:val="37"/>
        <w:keepNext/>
        <w:keepLines/>
        <w:shd w:val="clear" w:color="auto" w:fill="auto"/>
        <w:spacing w:after="0" w:line="259" w:lineRule="exact"/>
        <w:ind w:firstLine="0"/>
        <w:jc w:val="both"/>
      </w:pPr>
      <w:bookmarkStart w:id="12" w:name="bookmark13"/>
      <w:r>
        <w:rPr>
          <w:rStyle w:val="106"/>
          <w:rFonts w:hint="eastAsia"/>
          <w:color w:val="000000"/>
        </w:rPr>
        <w:t>注意：此部分试题请在</w:t>
      </w:r>
      <w:r>
        <w:rPr>
          <w:rStyle w:val="147"/>
          <w:rFonts w:hint="eastAsia"/>
          <w:color w:val="000000"/>
        </w:rPr>
        <w:t>答题卡</w:t>
      </w:r>
      <w:r>
        <w:rPr>
          <w:rStyle w:val="147"/>
          <w:color w:val="000000"/>
          <w:lang w:val="en-US" w:eastAsia="en-US"/>
        </w:rPr>
        <w:t>2</w:t>
      </w:r>
      <w:r>
        <w:rPr>
          <w:rStyle w:val="147"/>
          <w:rFonts w:hint="eastAsia"/>
          <w:color w:val="000000"/>
        </w:rPr>
        <w:t>上</w:t>
      </w:r>
      <w:r>
        <w:rPr>
          <w:rStyle w:val="106"/>
          <w:rFonts w:hint="eastAsia"/>
          <w:color w:val="000000"/>
        </w:rPr>
        <w:t>作答。</w:t>
      </w:r>
      <w:bookmarkEnd w:id="12"/>
    </w:p>
    <w:p>
      <w:pPr>
        <w:pStyle w:val="42"/>
        <w:numPr>
          <w:numId w:val="0"/>
        </w:numPr>
        <w:shd w:val="clear" w:color="auto" w:fill="auto"/>
        <w:tabs>
          <w:tab w:val="left" w:pos="436"/>
        </w:tabs>
        <w:spacing w:before="0" w:line="259" w:lineRule="exact"/>
      </w:pPr>
      <w:r>
        <w:rPr>
          <w:rStyle w:val="61"/>
          <w:rFonts w:hint="eastAsia"/>
          <w:color w:val="000000"/>
          <w:lang w:val="en-US" w:eastAsia="zh-CN"/>
        </w:rPr>
        <w:t>56.</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How do environmentalist opponents view GM foods according to the passage?</w:t>
      </w:r>
    </w:p>
    <w:p>
      <w:pPr>
        <w:pStyle w:val="42"/>
        <w:numPr>
          <w:ilvl w:val="0"/>
          <w:numId w:val="21"/>
        </w:numPr>
        <w:shd w:val="clear" w:color="auto" w:fill="auto"/>
        <w:tabs>
          <w:tab w:val="left" w:pos="812"/>
        </w:tabs>
        <w:spacing w:before="0" w:line="259" w:lineRule="exact"/>
        <w:ind w:firstLine="400"/>
      </w:pPr>
      <w:r>
        <w:rPr>
          <w:rStyle w:val="61"/>
          <w:color w:val="000000"/>
          <w:lang w:eastAsia="en-US"/>
        </w:rPr>
        <w:t>They will eventually ruin agriculture and the environment.</w:t>
      </w:r>
    </w:p>
    <w:p>
      <w:pPr>
        <w:pStyle w:val="42"/>
        <w:numPr>
          <w:ilvl w:val="0"/>
          <w:numId w:val="21"/>
        </w:numPr>
        <w:shd w:val="clear" w:color="auto" w:fill="auto"/>
        <w:tabs>
          <w:tab w:val="left" w:pos="812"/>
        </w:tabs>
        <w:spacing w:before="0" w:line="259" w:lineRule="exact"/>
        <w:ind w:firstLine="400"/>
      </w:pPr>
      <w:r>
        <w:rPr>
          <w:rStyle w:val="61"/>
          <w:color w:val="000000"/>
          <w:lang w:eastAsia="en-US"/>
        </w:rPr>
        <w:t>They are used by big businesses to monopolize agriculture.</w:t>
      </w:r>
    </w:p>
    <w:p>
      <w:pPr>
        <w:pStyle w:val="42"/>
        <w:numPr>
          <w:ilvl w:val="0"/>
          <w:numId w:val="21"/>
        </w:numPr>
        <w:shd w:val="clear" w:color="auto" w:fill="auto"/>
        <w:tabs>
          <w:tab w:val="left" w:pos="812"/>
        </w:tabs>
        <w:spacing w:before="0" w:line="259" w:lineRule="exact"/>
        <w:ind w:firstLine="400"/>
      </w:pPr>
      <w:r>
        <w:rPr>
          <w:rStyle w:val="61"/>
          <w:color w:val="000000"/>
          <w:lang w:eastAsia="en-US"/>
        </w:rPr>
        <w:t>They have proved potentially harmful to consumers’ health.</w:t>
      </w:r>
    </w:p>
    <w:p>
      <w:pPr>
        <w:pStyle w:val="42"/>
        <w:numPr>
          <w:ilvl w:val="0"/>
          <w:numId w:val="21"/>
        </w:numPr>
        <w:shd w:val="clear" w:color="auto" w:fill="auto"/>
        <w:tabs>
          <w:tab w:val="left" w:pos="817"/>
        </w:tabs>
        <w:spacing w:before="0" w:line="259" w:lineRule="exact"/>
        <w:ind w:firstLine="400"/>
      </w:pPr>
      <w:r>
        <w:rPr>
          <w:rStyle w:val="61"/>
          <w:color w:val="000000"/>
          <w:lang w:eastAsia="en-US"/>
        </w:rPr>
        <w:t>They pose a tremendous threat to current farming practice.</w:t>
      </w:r>
    </w:p>
    <w:p>
      <w:pPr>
        <w:pStyle w:val="42"/>
        <w:numPr>
          <w:numId w:val="0"/>
        </w:numPr>
        <w:shd w:val="clear" w:color="auto" w:fill="auto"/>
        <w:tabs>
          <w:tab w:val="left" w:pos="441"/>
        </w:tabs>
        <w:spacing w:before="0" w:line="259" w:lineRule="exact"/>
      </w:pPr>
      <w:r>
        <w:rPr>
          <w:rStyle w:val="61"/>
          <w:rFonts w:hint="eastAsia"/>
          <w:color w:val="000000"/>
          <w:lang w:val="en-US" w:eastAsia="zh-CN"/>
        </w:rPr>
        <w:t>57.</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What does the author say is vital to solving the controversy between the two sides of the debate?</w:t>
      </w:r>
    </w:p>
    <w:p>
      <w:pPr>
        <w:pStyle w:val="42"/>
        <w:shd w:val="clear" w:color="auto" w:fill="auto"/>
        <w:tabs>
          <w:tab w:val="left" w:pos="4809"/>
        </w:tabs>
        <w:spacing w:before="0" w:line="259" w:lineRule="exact"/>
        <w:ind w:firstLine="450" w:firstLineChars="250"/>
      </w:pPr>
      <w:r>
        <w:rPr>
          <w:rStyle w:val="61"/>
          <w:rFonts w:hint="eastAsia" w:eastAsia="宋体"/>
          <w:color w:val="000000"/>
        </w:rPr>
        <w:t xml:space="preserve">A)    </w:t>
      </w:r>
      <w:r>
        <w:rPr>
          <w:rStyle w:val="61"/>
          <w:color w:val="000000"/>
          <w:lang w:eastAsia="en-US"/>
        </w:rPr>
        <w:t xml:space="preserve"> Breaking the GM food monopoly.</w:t>
      </w:r>
      <w:r>
        <w:rPr>
          <w:rStyle w:val="61"/>
          <w:color w:val="000000"/>
          <w:lang w:eastAsia="en-US"/>
        </w:rPr>
        <w:tab/>
      </w:r>
      <w:r>
        <w:rPr>
          <w:rStyle w:val="61"/>
          <w:color w:val="000000"/>
          <w:lang w:eastAsia="en-US"/>
        </w:rPr>
        <w:t>C) Regulating GM food production.</w:t>
      </w:r>
    </w:p>
    <w:p>
      <w:pPr>
        <w:pStyle w:val="42"/>
        <w:shd w:val="clear" w:color="auto" w:fill="auto"/>
        <w:tabs>
          <w:tab w:val="left" w:pos="4809"/>
        </w:tabs>
        <w:spacing w:before="0" w:line="259" w:lineRule="exact"/>
        <w:ind w:firstLine="450" w:firstLineChars="250"/>
      </w:pPr>
      <w:r>
        <w:rPr>
          <w:rStyle w:val="61"/>
          <w:rFonts w:hint="eastAsia" w:eastAsia="宋体"/>
          <w:color w:val="000000"/>
        </w:rPr>
        <w:t xml:space="preserve">B)   </w:t>
      </w:r>
      <w:r>
        <w:rPr>
          <w:rStyle w:val="61"/>
          <w:color w:val="000000"/>
          <w:lang w:eastAsia="en-US"/>
        </w:rPr>
        <w:t xml:space="preserve"> More friendly exchange of ideas.</w:t>
      </w:r>
      <w:r>
        <w:rPr>
          <w:rStyle w:val="61"/>
          <w:color w:val="000000"/>
          <w:lang w:eastAsia="en-US"/>
        </w:rPr>
        <w:tab/>
      </w:r>
      <w:r>
        <w:rPr>
          <w:rStyle w:val="61"/>
          <w:color w:val="000000"/>
          <w:lang w:eastAsia="en-US"/>
        </w:rPr>
        <w:t>D) More scientific research on GM crops.</w:t>
      </w:r>
    </w:p>
    <w:p>
      <w:pPr>
        <w:pStyle w:val="42"/>
        <w:numPr>
          <w:numId w:val="0"/>
        </w:numPr>
        <w:shd w:val="clear" w:color="auto" w:fill="auto"/>
        <w:tabs>
          <w:tab w:val="left" w:pos="441"/>
        </w:tabs>
        <w:spacing w:before="0" w:line="259" w:lineRule="exact"/>
      </w:pPr>
      <w:r>
        <w:rPr>
          <w:rStyle w:val="61"/>
          <w:rFonts w:hint="eastAsia"/>
          <w:color w:val="000000"/>
          <w:lang w:val="en-US" w:eastAsia="zh-CN"/>
        </w:rPr>
        <w:t>58.</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 xml:space="preserve">What is the main point of the </w:t>
      </w:r>
      <w:r>
        <w:rPr>
          <w:rStyle w:val="65"/>
          <w:color w:val="000000"/>
          <w:lang w:eastAsia="en-US"/>
        </w:rPr>
        <w:t>Nature</w:t>
      </w:r>
      <w:r>
        <w:rPr>
          <w:rStyle w:val="61"/>
          <w:color w:val="000000"/>
          <w:lang w:eastAsia="en-US"/>
        </w:rPr>
        <w:t xml:space="preserve"> articles?</w:t>
      </w:r>
    </w:p>
    <w:p>
      <w:pPr>
        <w:pStyle w:val="42"/>
        <w:numPr>
          <w:ilvl w:val="0"/>
          <w:numId w:val="22"/>
        </w:numPr>
        <w:shd w:val="clear" w:color="auto" w:fill="auto"/>
        <w:tabs>
          <w:tab w:val="left" w:pos="817"/>
        </w:tabs>
        <w:spacing w:before="0" w:line="259" w:lineRule="exact"/>
        <w:ind w:firstLine="400"/>
      </w:pPr>
      <w:r>
        <w:rPr>
          <w:rStyle w:val="61"/>
          <w:color w:val="000000"/>
          <w:lang w:eastAsia="en-US"/>
        </w:rPr>
        <w:t>Feeding the growing population makes it imperative to develop GM crops.</w:t>
      </w:r>
    </w:p>
    <w:p>
      <w:pPr>
        <w:pStyle w:val="42"/>
        <w:numPr>
          <w:ilvl w:val="0"/>
          <w:numId w:val="22"/>
        </w:numPr>
        <w:shd w:val="clear" w:color="auto" w:fill="auto"/>
        <w:tabs>
          <w:tab w:val="left" w:pos="817"/>
        </w:tabs>
        <w:spacing w:before="0" w:line="259" w:lineRule="exact"/>
        <w:ind w:firstLine="400"/>
      </w:pPr>
      <w:r>
        <w:rPr>
          <w:rStyle w:val="61"/>
          <w:color w:val="000000"/>
          <w:lang w:eastAsia="en-US"/>
        </w:rPr>
        <w:t>Popularizing GM technology will help it to live up to its initial promises.</w:t>
      </w:r>
    </w:p>
    <w:p>
      <w:pPr>
        <w:pStyle w:val="42"/>
        <w:numPr>
          <w:ilvl w:val="0"/>
          <w:numId w:val="22"/>
        </w:numPr>
        <w:shd w:val="clear" w:color="auto" w:fill="auto"/>
        <w:tabs>
          <w:tab w:val="left" w:pos="817"/>
        </w:tabs>
        <w:spacing w:before="0" w:line="259" w:lineRule="exact"/>
        <w:ind w:firstLine="400"/>
      </w:pPr>
      <w:r>
        <w:rPr>
          <w:rStyle w:val="61"/>
          <w:color w:val="000000"/>
          <w:lang w:eastAsia="en-US"/>
        </w:rPr>
        <w:t>Measures should be taken to ensure the safety of GM foods.</w:t>
      </w:r>
    </w:p>
    <w:p>
      <w:pPr>
        <w:pStyle w:val="42"/>
        <w:numPr>
          <w:ilvl w:val="0"/>
          <w:numId w:val="22"/>
        </w:numPr>
        <w:shd w:val="clear" w:color="auto" w:fill="auto"/>
        <w:tabs>
          <w:tab w:val="left" w:pos="817"/>
        </w:tabs>
        <w:spacing w:before="0" w:line="259" w:lineRule="exact"/>
        <w:ind w:firstLine="400"/>
      </w:pPr>
      <w:r>
        <w:rPr>
          <w:rStyle w:val="61"/>
          <w:color w:val="000000"/>
          <w:lang w:eastAsia="en-US"/>
        </w:rPr>
        <w:t>Both supporters and opponents should make compromises.</w:t>
      </w:r>
    </w:p>
    <w:p>
      <w:pPr>
        <w:pStyle w:val="42"/>
        <w:numPr>
          <w:numId w:val="0"/>
        </w:numPr>
        <w:shd w:val="clear" w:color="auto" w:fill="auto"/>
        <w:tabs>
          <w:tab w:val="left" w:pos="441"/>
        </w:tabs>
        <w:spacing w:before="0" w:line="259" w:lineRule="exact"/>
      </w:pPr>
      <w:r>
        <w:rPr>
          <w:rStyle w:val="61"/>
          <w:rFonts w:hint="eastAsia"/>
          <w:color w:val="000000"/>
          <w:lang w:val="en-US" w:eastAsia="zh-CN"/>
        </w:rPr>
        <w:t>59.</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What is the author’s view on the solution to agricultural problems?</w:t>
      </w:r>
    </w:p>
    <w:p>
      <w:pPr>
        <w:pStyle w:val="42"/>
        <w:numPr>
          <w:ilvl w:val="0"/>
          <w:numId w:val="23"/>
        </w:numPr>
        <w:shd w:val="clear" w:color="auto" w:fill="auto"/>
        <w:tabs>
          <w:tab w:val="left" w:pos="812"/>
        </w:tabs>
        <w:spacing w:before="0" w:line="259" w:lineRule="exact"/>
        <w:ind w:firstLine="400"/>
      </w:pPr>
      <w:r>
        <w:rPr>
          <w:rStyle w:val="61"/>
          <w:color w:val="000000"/>
          <w:lang w:eastAsia="en-US"/>
        </w:rPr>
        <w:t>It has to depend more and more on GM technology.</w:t>
      </w:r>
    </w:p>
    <w:p>
      <w:pPr>
        <w:pStyle w:val="42"/>
        <w:numPr>
          <w:ilvl w:val="0"/>
          <w:numId w:val="23"/>
        </w:numPr>
        <w:shd w:val="clear" w:color="auto" w:fill="auto"/>
        <w:tabs>
          <w:tab w:val="left" w:pos="812"/>
        </w:tabs>
        <w:spacing w:before="0" w:line="259" w:lineRule="exact"/>
        <w:ind w:firstLine="400"/>
      </w:pPr>
      <w:r>
        <w:rPr>
          <w:rStyle w:val="61"/>
          <w:color w:val="000000"/>
          <w:lang w:eastAsia="en-US"/>
        </w:rPr>
        <w:t>It is vital to the sustainable development of human society.</w:t>
      </w:r>
    </w:p>
    <w:p>
      <w:pPr>
        <w:pStyle w:val="42"/>
        <w:numPr>
          <w:ilvl w:val="0"/>
          <w:numId w:val="23"/>
        </w:numPr>
        <w:shd w:val="clear" w:color="auto" w:fill="auto"/>
        <w:tabs>
          <w:tab w:val="left" w:pos="812"/>
        </w:tabs>
        <w:spacing w:before="0" w:line="259" w:lineRule="exact"/>
        <w:ind w:firstLine="400"/>
      </w:pPr>
      <w:r>
        <w:rPr>
          <w:rStyle w:val="61"/>
          <w:color w:val="000000"/>
          <w:lang w:eastAsia="en-US"/>
        </w:rPr>
        <w:t>GM crops should be allowed until better alternatives are found.</w:t>
      </w:r>
    </w:p>
    <w:p>
      <w:pPr>
        <w:pStyle w:val="42"/>
        <w:numPr>
          <w:ilvl w:val="0"/>
          <w:numId w:val="23"/>
        </w:numPr>
        <w:shd w:val="clear" w:color="auto" w:fill="auto"/>
        <w:tabs>
          <w:tab w:val="left" w:pos="812"/>
        </w:tabs>
        <w:spacing w:before="0" w:line="259" w:lineRule="exact"/>
        <w:ind w:firstLine="400"/>
      </w:pPr>
      <w:r>
        <w:rPr>
          <w:rStyle w:val="61"/>
          <w:color w:val="000000"/>
          <w:lang w:eastAsia="en-US"/>
        </w:rPr>
        <w:t>Whatever is useful to boost farming efficiency should be encouraged.</w:t>
      </w:r>
    </w:p>
    <w:p>
      <w:pPr>
        <w:pStyle w:val="42"/>
        <w:numPr>
          <w:numId w:val="0"/>
        </w:numPr>
        <w:shd w:val="clear" w:color="auto" w:fill="auto"/>
        <w:tabs>
          <w:tab w:val="left" w:pos="441"/>
        </w:tabs>
        <w:spacing w:before="0" w:line="259" w:lineRule="exact"/>
      </w:pPr>
      <w:r>
        <w:rPr>
          <w:rStyle w:val="61"/>
          <w:rFonts w:hint="eastAsia"/>
          <w:color w:val="000000"/>
          <w:lang w:val="en-US" w:eastAsia="zh-CN"/>
        </w:rPr>
        <w:t>60.</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What does the author think of the ongoing debate around GM crops?</w:t>
      </w:r>
    </w:p>
    <w:p>
      <w:pPr>
        <w:pStyle w:val="42"/>
        <w:numPr>
          <w:ilvl w:val="0"/>
          <w:numId w:val="24"/>
        </w:numPr>
        <w:shd w:val="clear" w:color="auto" w:fill="auto"/>
        <w:tabs>
          <w:tab w:val="left" w:pos="817"/>
        </w:tabs>
        <w:spacing w:before="0" w:line="259" w:lineRule="exact"/>
        <w:ind w:firstLine="400"/>
      </w:pPr>
      <w:r>
        <w:rPr>
          <w:rStyle w:val="61"/>
          <w:color w:val="000000"/>
          <w:lang w:eastAsia="en-US"/>
        </w:rPr>
        <w:t>It arises out of ignorance of and prejudice against new science.</w:t>
      </w:r>
    </w:p>
    <w:p>
      <w:pPr>
        <w:pStyle w:val="42"/>
        <w:numPr>
          <w:ilvl w:val="0"/>
          <w:numId w:val="24"/>
        </w:numPr>
        <w:shd w:val="clear" w:color="auto" w:fill="auto"/>
        <w:tabs>
          <w:tab w:val="left" w:pos="817"/>
        </w:tabs>
        <w:spacing w:before="0" w:line="259" w:lineRule="exact"/>
        <w:ind w:firstLine="400"/>
      </w:pPr>
      <w:r>
        <w:rPr>
          <w:rStyle w:val="61"/>
          <w:color w:val="000000"/>
          <w:lang w:eastAsia="en-US"/>
        </w:rPr>
        <w:t>It distracts the public attention from other key issues of the world.</w:t>
      </w:r>
    </w:p>
    <w:p>
      <w:pPr>
        <w:pStyle w:val="42"/>
        <w:numPr>
          <w:ilvl w:val="0"/>
          <w:numId w:val="24"/>
        </w:numPr>
        <w:shd w:val="clear" w:color="auto" w:fill="auto"/>
        <w:tabs>
          <w:tab w:val="left" w:pos="817"/>
        </w:tabs>
        <w:spacing w:before="0" w:line="259" w:lineRule="exact"/>
        <w:ind w:firstLine="400"/>
      </w:pPr>
      <w:r>
        <w:rPr>
          <w:rStyle w:val="61"/>
          <w:color w:val="000000"/>
          <w:lang w:eastAsia="en-US"/>
        </w:rPr>
        <w:t>Efforts spent on it should be turned to more urgent issues of agriculture.</w:t>
      </w:r>
    </w:p>
    <w:p>
      <w:pPr>
        <w:pStyle w:val="42"/>
        <w:numPr>
          <w:ilvl w:val="0"/>
          <w:numId w:val="24"/>
        </w:numPr>
        <w:shd w:val="clear" w:color="auto" w:fill="auto"/>
        <w:tabs>
          <w:tab w:val="left" w:pos="817"/>
        </w:tabs>
        <w:spacing w:before="0" w:line="259" w:lineRule="exact"/>
        <w:ind w:firstLine="400"/>
      </w:pPr>
      <w:r>
        <w:rPr>
          <w:rStyle w:val="61"/>
          <w:color w:val="000000"/>
          <w:lang w:eastAsia="en-US"/>
        </w:rPr>
        <w:t>Neither side is likely to give in until more convincing evidence is found.</w:t>
      </w:r>
    </w:p>
    <w:p>
      <w:pPr>
        <w:pStyle w:val="16"/>
        <w:shd w:val="clear" w:color="auto" w:fill="auto"/>
        <w:spacing w:line="259" w:lineRule="exact"/>
        <w:ind w:firstLine="0"/>
      </w:pPr>
      <w:r>
        <w:rPr>
          <w:rStyle w:val="77"/>
          <w:b/>
          <w:bCs/>
          <w:color w:val="000000"/>
          <w:lang w:eastAsia="en-US"/>
        </w:rPr>
        <w:t>Passage Two</w:t>
      </w:r>
    </w:p>
    <w:p>
      <w:pPr>
        <w:pStyle w:val="16"/>
        <w:shd w:val="clear" w:color="auto" w:fill="auto"/>
        <w:spacing w:line="259" w:lineRule="exact"/>
        <w:ind w:firstLine="0"/>
      </w:pPr>
      <w:r>
        <w:rPr>
          <w:rStyle w:val="77"/>
          <w:b/>
          <w:bCs/>
          <w:color w:val="000000"/>
          <w:lang w:eastAsia="en-US"/>
        </w:rPr>
        <w:t>Questions 61 to 65 are based on the following passage.</w:t>
      </w:r>
    </w:p>
    <w:p>
      <w:pPr>
        <w:pStyle w:val="42"/>
        <w:shd w:val="clear" w:color="auto" w:fill="auto"/>
        <w:spacing w:before="0" w:line="259" w:lineRule="exact"/>
        <w:ind w:firstLine="400"/>
      </w:pPr>
      <w:r>
        <w:rPr>
          <w:rStyle w:val="61"/>
          <w:color w:val="000000"/>
          <w:lang w:eastAsia="en-US"/>
        </w:rPr>
        <w:t>Early dec</w:t>
      </w:r>
      <w:r>
        <w:rPr>
          <w:rStyle w:val="61"/>
          <w:rFonts w:hint="eastAsia" w:eastAsia="宋体"/>
          <w:color w:val="000000"/>
        </w:rPr>
        <w:t>is</w:t>
      </w:r>
      <w:r>
        <w:rPr>
          <w:rStyle w:val="61"/>
          <w:color w:val="000000"/>
          <w:lang w:eastAsia="en-US"/>
        </w:rPr>
        <w:t>ion—you apply to one school? and admission is binding—seems like a great choice for nervous applicants. Schools let in a higher percentage of early-decision applicants, which arguably means that you have a better chance of getting in. And if you do, you’re done with the whole agonizing process by December. But what most students and parents don’</w:t>
      </w:r>
      <w:r>
        <w:rPr>
          <w:rStyle w:val="61"/>
          <w:rFonts w:hint="eastAsia" w:eastAsia="宋体"/>
          <w:color w:val="000000"/>
        </w:rPr>
        <w:t>t</w:t>
      </w:r>
      <w:r>
        <w:rPr>
          <w:rStyle w:val="61"/>
          <w:color w:val="000000"/>
          <w:lang w:eastAsia="en-US"/>
        </w:rPr>
        <w:t xml:space="preserve"> realize is that schools have hidden motives for offering early decision.</w:t>
      </w:r>
    </w:p>
    <w:p>
      <w:pPr>
        <w:pStyle w:val="42"/>
        <w:shd w:val="clear" w:color="auto" w:fill="auto"/>
        <w:spacing w:before="0" w:line="259" w:lineRule="exact"/>
        <w:ind w:firstLine="400"/>
        <w:rPr>
          <w:rFonts w:hint="eastAsia" w:eastAsia="宋体"/>
        </w:rPr>
      </w:pPr>
      <w:r>
        <w:rPr>
          <w:rStyle w:val="61"/>
          <w:color w:val="000000"/>
          <w:lang w:eastAsia="en-US"/>
        </w:rPr>
        <w:t>Early decision, since it’s binding, allows schools to fill their classes with qualified students</w:t>
      </w:r>
      <w:r>
        <w:rPr>
          <w:rStyle w:val="104"/>
          <w:rFonts w:hint="eastAsia"/>
          <w:color w:val="000000"/>
          <w:lang w:val="en-US" w:eastAsia="en-US"/>
        </w:rPr>
        <w:t>；</w:t>
      </w:r>
      <w:r>
        <w:rPr>
          <w:rStyle w:val="61"/>
          <w:color w:val="000000"/>
          <w:lang w:eastAsia="en-US"/>
        </w:rPr>
        <w:t xml:space="preserve"> it allows admissions committees to select the students that are in particular demand for their college and know those students will come. It also gives schools a higher yield rate, which is often used as one of the ways to measure college selectivity and popularity.</w:t>
      </w:r>
      <w:r>
        <w:rPr>
          <w:rStyle w:val="61"/>
          <w:rFonts w:hint="eastAsia" w:eastAsia="宋体"/>
          <w:color w:val="000000"/>
        </w:rPr>
        <w:t xml:space="preserve"> </w:t>
      </w:r>
    </w:p>
    <w:p>
      <w:pPr>
        <w:pStyle w:val="42"/>
        <w:shd w:val="clear" w:color="auto" w:fill="auto"/>
        <w:spacing w:before="0" w:line="259" w:lineRule="exact"/>
        <w:ind w:firstLine="400"/>
        <w:jc w:val="left"/>
      </w:pPr>
      <w:r>
        <w:rPr>
          <w:rStyle w:val="61"/>
          <w:color w:val="000000"/>
          <w:lang w:eastAsia="en-US"/>
        </w:rPr>
        <w:t>The problem is that this process effectively shortens the window of time students have to make one of the most important decisions of their lives up to that point. Under regular admissions, seniors have until May 1 to choose which school to attend</w:t>
      </w:r>
      <w:r>
        <w:rPr>
          <w:rStyle w:val="104"/>
          <w:rFonts w:hint="eastAsia"/>
          <w:color w:val="000000"/>
          <w:lang w:val="en-US" w:eastAsia="en-US"/>
        </w:rPr>
        <w:t>；</w:t>
      </w:r>
      <w:r>
        <w:rPr>
          <w:rStyle w:val="61"/>
          <w:color w:val="000000"/>
          <w:lang w:eastAsia="en-US"/>
        </w:rPr>
        <w:t xml:space="preserve"> early decision effectively steals six months from them, months that could be used to visit more schools, do more research, speak to current students and </w:t>
      </w:r>
      <w:r>
        <w:rPr>
          <w:rStyle w:val="65"/>
          <w:color w:val="000000"/>
          <w:lang w:eastAsia="en-US"/>
        </w:rPr>
        <w:t>alumni</w:t>
      </w:r>
      <w:r>
        <w:rPr>
          <w:rStyle w:val="65"/>
          <w:rFonts w:hint="eastAsia" w:eastAsia="宋体"/>
          <w:i w:val="0"/>
          <w:color w:val="000000"/>
        </w:rPr>
        <w:t>(校友)</w:t>
      </w:r>
      <w:r>
        <w:rPr>
          <w:rStyle w:val="65"/>
          <w:color w:val="000000"/>
          <w:lang w:eastAsia="en-US"/>
        </w:rPr>
        <w:t xml:space="preserve"> </w:t>
      </w:r>
      <w:r>
        <w:rPr>
          <w:rStyle w:val="61"/>
          <w:color w:val="000000"/>
          <w:lang w:eastAsia="en-US"/>
        </w:rPr>
        <w:t>and arguably make a more informed decision.</w:t>
      </w:r>
    </w:p>
    <w:p>
      <w:pPr>
        <w:pStyle w:val="42"/>
        <w:shd w:val="clear" w:color="auto" w:fill="auto"/>
        <w:tabs>
          <w:tab w:val="left" w:pos="8693"/>
        </w:tabs>
        <w:spacing w:before="0" w:line="259" w:lineRule="exact"/>
        <w:ind w:firstLine="400"/>
      </w:pPr>
      <w:r>
        <w:rPr>
          <w:rStyle w:val="61"/>
          <w:color w:val="000000"/>
          <w:lang w:eastAsia="en-US"/>
        </w:rPr>
        <w:t xml:space="preserve">There are, frankly, an astonishing number of exceptional colleges in America, and for any given student, there are a number of schools that are a great fit. When students become too </w:t>
      </w:r>
      <w:r>
        <w:rPr>
          <w:rStyle w:val="65"/>
          <w:color w:val="000000"/>
          <w:lang w:eastAsia="en-US"/>
        </w:rPr>
        <w:t>fixated</w:t>
      </w:r>
      <w:r>
        <w:rPr>
          <w:rStyle w:val="65"/>
          <w:rFonts w:hint="eastAsia" w:eastAsia="宋体"/>
          <w:i w:val="0"/>
          <w:color w:val="000000"/>
        </w:rPr>
        <w:t>（专注）</w:t>
      </w:r>
      <w:r>
        <w:rPr>
          <w:rStyle w:val="61"/>
          <w:color w:val="000000"/>
          <w:lang w:eastAsia="en-US"/>
        </w:rPr>
        <w:t>on a</w:t>
      </w:r>
      <w:r>
        <w:rPr>
          <w:rStyle w:val="61"/>
          <w:rFonts w:hint="eastAsia" w:eastAsia="宋体"/>
          <w:color w:val="000000"/>
        </w:rPr>
        <w:t xml:space="preserve"> </w:t>
      </w:r>
      <w:r>
        <w:rPr>
          <w:rStyle w:val="61"/>
          <w:color w:val="000000"/>
          <w:lang w:eastAsia="en-US"/>
        </w:rPr>
        <w:t>particular school early in the admissions process, that fixation can lead to severe disappointment if they don’</w:t>
      </w:r>
      <w:r>
        <w:rPr>
          <w:rStyle w:val="61"/>
          <w:rFonts w:hint="eastAsia" w:eastAsia="宋体"/>
          <w:color w:val="000000"/>
        </w:rPr>
        <w:t>t</w:t>
      </w:r>
      <w:r>
        <w:rPr>
          <w:rStyle w:val="61"/>
          <w:color w:val="000000"/>
          <w:lang w:eastAsia="en-US"/>
        </w:rPr>
        <w:t xml:space="preserve"> get in or, if they do? the possibility that they are now bound to go to a school that, given time for further reflection, may not actually be right for them.</w:t>
      </w:r>
    </w:p>
    <w:p>
      <w:pPr>
        <w:pStyle w:val="42"/>
        <w:shd w:val="clear" w:color="auto" w:fill="auto"/>
        <w:spacing w:before="0" w:line="259" w:lineRule="exact"/>
        <w:ind w:firstLine="400"/>
      </w:pPr>
      <w:r>
        <w:rPr>
          <w:rStyle w:val="61"/>
          <w:color w:val="000000"/>
          <w:lang w:eastAsia="en-US"/>
        </w:rPr>
        <w:t>Insofar as early decision offers a genuine admissions edge, that advantage goes largely to students who already have numerous advantages. The students who use early decision tend to be those who have received higher-quality college guidance, usually a result of coming from a more privileged background. In this regard</w:t>
      </w:r>
      <w:r>
        <w:rPr>
          <w:rStyle w:val="61"/>
          <w:rFonts w:hint="eastAsia" w:ascii="，" w:eastAsia="，"/>
          <w:color w:val="000000"/>
        </w:rPr>
        <w:t>，</w:t>
      </w:r>
      <w:r>
        <w:rPr>
          <w:rStyle w:val="104"/>
          <w:rFonts w:hint="eastAsia" w:eastAsia="宋体"/>
          <w:color w:val="000000"/>
          <w:lang w:val="en-US" w:eastAsia="zh-CN"/>
        </w:rPr>
        <w:t xml:space="preserve"> </w:t>
      </w:r>
      <w:r>
        <w:rPr>
          <w:rStyle w:val="61"/>
          <w:color w:val="000000"/>
          <w:lang w:eastAsia="en-US"/>
        </w:rPr>
        <w:t>there’s an argument against early decision</w:t>
      </w:r>
      <w:r>
        <w:rPr>
          <w:rStyle w:val="61"/>
          <w:rFonts w:hint="eastAsia" w:eastAsia="宋体"/>
          <w:color w:val="000000"/>
        </w:rPr>
        <w:t>，</w:t>
      </w:r>
      <w:r>
        <w:rPr>
          <w:rStyle w:val="61"/>
          <w:color w:val="000000"/>
          <w:lang w:eastAsia="en-US"/>
        </w:rPr>
        <w:t>as students from lower-income families are far less likely to have the admissions know-how to navigate the often confusing early deadlines.</w:t>
      </w:r>
    </w:p>
    <w:p>
      <w:pPr>
        <w:pStyle w:val="42"/>
        <w:shd w:val="clear" w:color="auto" w:fill="auto"/>
        <w:spacing w:before="0" w:line="259" w:lineRule="exact"/>
        <w:ind w:firstLine="400"/>
      </w:pPr>
      <w:r>
        <w:rPr>
          <w:rStyle w:val="61"/>
          <w:color w:val="000000"/>
          <w:lang w:eastAsia="en-US"/>
        </w:rPr>
        <w:t>Students who have done their research and are confident that there’s one school they would be thrilled to get into should, under the current system, probably apply under early decision. But for students who haven’</w:t>
      </w:r>
      <w:r>
        <w:rPr>
          <w:rStyle w:val="61"/>
          <w:rFonts w:hint="eastAsia" w:eastAsia="宋体"/>
          <w:color w:val="000000"/>
        </w:rPr>
        <w:t>t</w:t>
      </w:r>
      <w:r>
        <w:rPr>
          <w:rStyle w:val="61"/>
          <w:color w:val="000000"/>
          <w:lang w:eastAsia="en-US"/>
        </w:rPr>
        <w:t xml:space="preserve"> yet done enough research, or who are still constantly changing their minds on favorite schools, the early-decision system needlessly and prematurely narrows the field of possibility just at a time when students should be opening themselves to a whole range of thrilling options.</w:t>
      </w:r>
    </w:p>
    <w:p>
      <w:pPr>
        <w:pStyle w:val="31"/>
        <w:shd w:val="clear" w:color="auto" w:fill="auto"/>
        <w:spacing w:after="0" w:line="259" w:lineRule="exact"/>
        <w:jc w:val="both"/>
      </w:pPr>
      <w:r>
        <w:rPr>
          <w:rStyle w:val="53"/>
          <w:rFonts w:hint="eastAsia"/>
          <w:color w:val="000000"/>
        </w:rPr>
        <w:t>注意：此部分试题请在</w:t>
      </w:r>
      <w:r>
        <w:rPr>
          <w:rStyle w:val="133"/>
          <w:rFonts w:hint="eastAsia"/>
          <w:color w:val="000000"/>
        </w:rPr>
        <w:t>答题卡</w:t>
      </w:r>
      <w:r>
        <w:rPr>
          <w:rStyle w:val="133"/>
          <w:color w:val="000000"/>
          <w:lang w:val="en-US" w:eastAsia="zh-CN"/>
        </w:rPr>
        <w:t>2</w:t>
      </w:r>
      <w:r>
        <w:rPr>
          <w:rStyle w:val="133"/>
          <w:rFonts w:hint="eastAsia"/>
          <w:color w:val="000000"/>
        </w:rPr>
        <w:t>上</w:t>
      </w:r>
      <w:r>
        <w:rPr>
          <w:rStyle w:val="53"/>
          <w:rFonts w:hint="eastAsia"/>
          <w:color w:val="000000"/>
        </w:rPr>
        <w:t>作答。</w:t>
      </w:r>
    </w:p>
    <w:p>
      <w:pPr>
        <w:pStyle w:val="42"/>
        <w:numPr>
          <w:numId w:val="0"/>
        </w:numPr>
        <w:shd w:val="clear" w:color="auto" w:fill="auto"/>
        <w:tabs>
          <w:tab w:val="left" w:pos="445"/>
        </w:tabs>
        <w:spacing w:before="0" w:line="259" w:lineRule="exact"/>
      </w:pPr>
      <w:r>
        <w:rPr>
          <w:rStyle w:val="61"/>
          <w:rFonts w:hint="eastAsia"/>
          <w:color w:val="000000"/>
          <w:lang w:val="en-US" w:eastAsia="zh-CN"/>
        </w:rPr>
        <w:t>61.</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What are students obliged to do under early decision?</w:t>
      </w:r>
    </w:p>
    <w:p>
      <w:pPr>
        <w:pStyle w:val="42"/>
        <w:numPr>
          <w:ilvl w:val="0"/>
          <w:numId w:val="25"/>
        </w:numPr>
        <w:shd w:val="clear" w:color="auto" w:fill="auto"/>
        <w:tabs>
          <w:tab w:val="left" w:pos="816"/>
        </w:tabs>
        <w:spacing w:before="0" w:line="259" w:lineRule="exact"/>
        <w:ind w:firstLine="400"/>
      </w:pPr>
      <w:r>
        <w:rPr>
          <w:rStyle w:val="61"/>
          <w:color w:val="000000"/>
          <w:lang w:eastAsia="en-US"/>
        </w:rPr>
        <w:t>Look into a lot of schools before they apply.</w:t>
      </w:r>
    </w:p>
    <w:p>
      <w:pPr>
        <w:pStyle w:val="42"/>
        <w:numPr>
          <w:ilvl w:val="0"/>
          <w:numId w:val="25"/>
        </w:numPr>
        <w:shd w:val="clear" w:color="auto" w:fill="auto"/>
        <w:tabs>
          <w:tab w:val="left" w:pos="816"/>
        </w:tabs>
        <w:spacing w:before="0" w:line="259" w:lineRule="exact"/>
        <w:ind w:firstLine="400"/>
      </w:pPr>
      <w:r>
        <w:rPr>
          <w:rStyle w:val="61"/>
          <w:color w:val="000000"/>
          <w:lang w:eastAsia="en-US"/>
        </w:rPr>
        <w:t>Attend the school once they are admitted.</w:t>
      </w:r>
    </w:p>
    <w:p>
      <w:pPr>
        <w:pStyle w:val="42"/>
        <w:numPr>
          <w:ilvl w:val="0"/>
          <w:numId w:val="25"/>
        </w:numPr>
        <w:shd w:val="clear" w:color="auto" w:fill="auto"/>
        <w:tabs>
          <w:tab w:val="left" w:pos="816"/>
        </w:tabs>
        <w:spacing w:before="0" w:line="259" w:lineRule="exact"/>
        <w:ind w:firstLine="400"/>
      </w:pPr>
      <w:r>
        <w:rPr>
          <w:rStyle w:val="61"/>
          <w:color w:val="000000"/>
          <w:lang w:eastAsia="en-US"/>
        </w:rPr>
        <w:t>Think twice before they accept the offer.</w:t>
      </w:r>
    </w:p>
    <w:p>
      <w:pPr>
        <w:pStyle w:val="42"/>
        <w:numPr>
          <w:ilvl w:val="0"/>
          <w:numId w:val="25"/>
        </w:numPr>
        <w:shd w:val="clear" w:color="auto" w:fill="auto"/>
        <w:tabs>
          <w:tab w:val="left" w:pos="816"/>
        </w:tabs>
        <w:spacing w:before="0" w:line="259" w:lineRule="exact"/>
        <w:ind w:firstLine="400"/>
      </w:pPr>
      <w:r>
        <w:rPr>
          <w:rStyle w:val="61"/>
          <w:color w:val="000000"/>
          <w:lang w:eastAsia="en-US"/>
        </w:rPr>
        <w:t>Consult the current students and alumni.</w:t>
      </w:r>
    </w:p>
    <w:p>
      <w:pPr>
        <w:pStyle w:val="42"/>
        <w:numPr>
          <w:numId w:val="0"/>
        </w:numPr>
        <w:shd w:val="clear" w:color="auto" w:fill="auto"/>
        <w:tabs>
          <w:tab w:val="left" w:pos="445"/>
        </w:tabs>
        <w:spacing w:before="0" w:line="259" w:lineRule="exact"/>
      </w:pPr>
      <w:r>
        <w:rPr>
          <w:rStyle w:val="61"/>
          <w:rFonts w:hint="eastAsia"/>
          <w:color w:val="000000"/>
          <w:lang w:val="en-US" w:eastAsia="zh-CN"/>
        </w:rPr>
        <w:t>62.</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Why do schools offer early decision?</w:t>
      </w:r>
    </w:p>
    <w:p>
      <w:pPr>
        <w:pStyle w:val="42"/>
        <w:numPr>
          <w:ilvl w:val="0"/>
          <w:numId w:val="26"/>
        </w:numPr>
        <w:shd w:val="clear" w:color="auto" w:fill="auto"/>
        <w:tabs>
          <w:tab w:val="left" w:pos="821"/>
        </w:tabs>
        <w:spacing w:before="0" w:line="259" w:lineRule="exact"/>
        <w:ind w:firstLine="400"/>
      </w:pPr>
      <w:r>
        <w:rPr>
          <w:rStyle w:val="61"/>
          <w:color w:val="000000"/>
          <w:lang w:eastAsia="en-US"/>
        </w:rPr>
        <w:t>To make sure they get qualified students.</w:t>
      </w:r>
    </w:p>
    <w:p>
      <w:pPr>
        <w:pStyle w:val="42"/>
        <w:numPr>
          <w:ilvl w:val="0"/>
          <w:numId w:val="26"/>
        </w:numPr>
        <w:shd w:val="clear" w:color="auto" w:fill="auto"/>
        <w:tabs>
          <w:tab w:val="left" w:pos="821"/>
        </w:tabs>
        <w:spacing w:before="0" w:line="259" w:lineRule="exact"/>
        <w:ind w:firstLine="400"/>
      </w:pPr>
      <w:r>
        <w:rPr>
          <w:rStyle w:val="61"/>
          <w:color w:val="000000"/>
          <w:lang w:eastAsia="en-US"/>
        </w:rPr>
        <w:t>To avoid competition with other colleges.</w:t>
      </w:r>
    </w:p>
    <w:p>
      <w:pPr>
        <w:pStyle w:val="42"/>
        <w:numPr>
          <w:ilvl w:val="0"/>
          <w:numId w:val="26"/>
        </w:numPr>
        <w:shd w:val="clear" w:color="auto" w:fill="auto"/>
        <w:tabs>
          <w:tab w:val="left" w:pos="821"/>
        </w:tabs>
        <w:spacing w:before="0" w:line="259" w:lineRule="exact"/>
        <w:ind w:firstLine="400"/>
      </w:pPr>
      <w:r>
        <w:rPr>
          <w:rStyle w:val="61"/>
          <w:color w:val="000000"/>
          <w:lang w:eastAsia="en-US"/>
        </w:rPr>
        <w:t>To provide more opportunities for applicants.</w:t>
      </w:r>
    </w:p>
    <w:p>
      <w:pPr>
        <w:pStyle w:val="42"/>
        <w:numPr>
          <w:ilvl w:val="0"/>
          <w:numId w:val="26"/>
        </w:numPr>
        <w:shd w:val="clear" w:color="auto" w:fill="auto"/>
        <w:tabs>
          <w:tab w:val="left" w:pos="821"/>
        </w:tabs>
        <w:spacing w:before="0" w:line="259" w:lineRule="exact"/>
        <w:ind w:firstLine="400"/>
      </w:pPr>
      <w:r>
        <w:rPr>
          <w:rStyle w:val="61"/>
          <w:color w:val="000000"/>
          <w:lang w:eastAsia="en-US"/>
        </w:rPr>
        <w:t>To save students the agony of choosing a school.</w:t>
      </w:r>
    </w:p>
    <w:p>
      <w:pPr>
        <w:pStyle w:val="42"/>
        <w:numPr>
          <w:numId w:val="0"/>
        </w:numPr>
        <w:shd w:val="clear" w:color="auto" w:fill="auto"/>
        <w:tabs>
          <w:tab w:val="left" w:pos="445"/>
        </w:tabs>
        <w:spacing w:before="0" w:line="259" w:lineRule="exact"/>
      </w:pPr>
      <w:r>
        <w:rPr>
          <w:rStyle w:val="61"/>
          <w:rFonts w:hint="eastAsia"/>
          <w:color w:val="000000"/>
          <w:lang w:val="en-US" w:eastAsia="zh-CN"/>
        </w:rPr>
        <w:t>63.</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What is said to be the problem with early decision for students?</w:t>
      </w:r>
    </w:p>
    <w:p>
      <w:pPr>
        <w:pStyle w:val="42"/>
        <w:numPr>
          <w:ilvl w:val="0"/>
          <w:numId w:val="27"/>
        </w:numPr>
        <w:shd w:val="clear" w:color="auto" w:fill="auto"/>
        <w:tabs>
          <w:tab w:val="left" w:pos="821"/>
        </w:tabs>
        <w:spacing w:before="0" w:line="259" w:lineRule="exact"/>
        <w:ind w:firstLine="400"/>
      </w:pPr>
      <w:r>
        <w:rPr>
          <w:rStyle w:val="61"/>
          <w:color w:val="000000"/>
          <w:lang w:eastAsia="en-US"/>
        </w:rPr>
        <w:t>It makes their application process more complicated.</w:t>
      </w:r>
    </w:p>
    <w:p>
      <w:pPr>
        <w:pStyle w:val="42"/>
        <w:numPr>
          <w:ilvl w:val="0"/>
          <w:numId w:val="27"/>
        </w:numPr>
        <w:shd w:val="clear" w:color="auto" w:fill="auto"/>
        <w:tabs>
          <w:tab w:val="left" w:pos="821"/>
        </w:tabs>
        <w:spacing w:before="0" w:line="259" w:lineRule="exact"/>
        <w:ind w:firstLine="400"/>
      </w:pPr>
      <w:r>
        <w:rPr>
          <w:rStyle w:val="61"/>
          <w:color w:val="000000"/>
          <w:lang w:eastAsia="en-US"/>
        </w:rPr>
        <w:t>It places too high a demand on their research ability.</w:t>
      </w:r>
    </w:p>
    <w:p>
      <w:pPr>
        <w:pStyle w:val="42"/>
        <w:numPr>
          <w:ilvl w:val="0"/>
          <w:numId w:val="27"/>
        </w:numPr>
        <w:shd w:val="clear" w:color="auto" w:fill="auto"/>
        <w:tabs>
          <w:tab w:val="left" w:pos="821"/>
        </w:tabs>
        <w:spacing w:before="0" w:line="259" w:lineRule="exact"/>
        <w:ind w:firstLine="400"/>
      </w:pPr>
      <w:r>
        <w:rPr>
          <w:rStyle w:val="61"/>
          <w:color w:val="000000"/>
          <w:lang w:eastAsia="en-US"/>
        </w:rPr>
        <w:t>It allows them little time to make informed decisions.</w:t>
      </w:r>
    </w:p>
    <w:p>
      <w:pPr>
        <w:pStyle w:val="42"/>
        <w:numPr>
          <w:ilvl w:val="0"/>
          <w:numId w:val="27"/>
        </w:numPr>
        <w:shd w:val="clear" w:color="auto" w:fill="auto"/>
        <w:tabs>
          <w:tab w:val="left" w:pos="821"/>
        </w:tabs>
        <w:spacing w:before="0" w:line="259" w:lineRule="exact"/>
        <w:ind w:firstLine="400"/>
      </w:pPr>
      <w:r>
        <w:rPr>
          <w:rStyle w:val="61"/>
          <w:color w:val="000000"/>
          <w:lang w:eastAsia="en-US"/>
        </w:rPr>
        <w:t>It exerts much more psychological pressure on them.</w:t>
      </w:r>
    </w:p>
    <w:p>
      <w:pPr>
        <w:pStyle w:val="42"/>
        <w:numPr>
          <w:numId w:val="0"/>
        </w:numPr>
        <w:shd w:val="clear" w:color="auto" w:fill="auto"/>
        <w:tabs>
          <w:tab w:val="left" w:pos="445"/>
        </w:tabs>
        <w:spacing w:before="0" w:line="259" w:lineRule="exact"/>
      </w:pPr>
      <w:r>
        <w:rPr>
          <w:rStyle w:val="61"/>
          <w:rFonts w:hint="eastAsia"/>
          <w:color w:val="000000"/>
          <w:lang w:val="en-US" w:eastAsia="zh-CN"/>
        </w:rPr>
        <w:t>64.</w:t>
      </w:r>
      <w:r>
        <w:rPr>
          <w:rFonts w:hint="eastAsia" w:ascii="Times New Roman" w:hAnsi="Times New Roman" w:eastAsia="宋体" w:cs="Times New Roman"/>
          <w:color w:val="000000"/>
          <w:kern w:val="0"/>
          <w:sz w:val="18"/>
          <w:szCs w:val="18"/>
          <w:lang w:val="en-US" w:eastAsia="zh-CN" w:bidi="ar-SA"/>
        </w:rPr>
        <w:t xml:space="preserve"> </w:t>
      </w:r>
      <w:r>
        <w:rPr>
          <w:rStyle w:val="61"/>
          <w:color w:val="000000"/>
          <w:lang w:eastAsia="en-US"/>
        </w:rPr>
        <w:t>Why are some people opposed to early decision?</w:t>
      </w:r>
    </w:p>
    <w:p>
      <w:pPr>
        <w:pStyle w:val="42"/>
        <w:numPr>
          <w:ilvl w:val="0"/>
          <w:numId w:val="28"/>
        </w:numPr>
        <w:shd w:val="clear" w:color="auto" w:fill="auto"/>
        <w:tabs>
          <w:tab w:val="left" w:pos="811"/>
        </w:tabs>
        <w:spacing w:before="0" w:line="259" w:lineRule="exact"/>
        <w:ind w:firstLine="400"/>
      </w:pPr>
      <w:r>
        <w:rPr>
          <w:rStyle w:val="61"/>
          <w:color w:val="000000"/>
          <w:lang w:eastAsia="en-US"/>
        </w:rPr>
        <w:t>It interferes with students’ learning in high school.</w:t>
      </w:r>
      <w:r>
        <w:rPr>
          <w:rStyle w:val="61"/>
          <w:rFonts w:hint="eastAsia" w:eastAsia="宋体"/>
          <w:color w:val="000000"/>
        </w:rPr>
        <w:t xml:space="preserve"> </w:t>
      </w:r>
    </w:p>
    <w:p>
      <w:pPr>
        <w:pStyle w:val="42"/>
        <w:numPr>
          <w:ilvl w:val="0"/>
          <w:numId w:val="28"/>
        </w:numPr>
        <w:shd w:val="clear" w:color="auto" w:fill="auto"/>
        <w:tabs>
          <w:tab w:val="left" w:pos="811"/>
        </w:tabs>
        <w:spacing w:before="0" w:line="259" w:lineRule="exact"/>
        <w:ind w:firstLine="400"/>
      </w:pPr>
      <w:r>
        <w:rPr>
          <w:rStyle w:val="61"/>
          <w:color w:val="000000"/>
          <w:lang w:eastAsia="en-US"/>
        </w:rPr>
        <w:t>It is biased against students at ordinary high schools.</w:t>
      </w:r>
    </w:p>
    <w:p>
      <w:pPr>
        <w:pStyle w:val="42"/>
        <w:numPr>
          <w:ilvl w:val="0"/>
          <w:numId w:val="28"/>
        </w:numPr>
        <w:shd w:val="clear" w:color="auto" w:fill="auto"/>
        <w:tabs>
          <w:tab w:val="left" w:pos="811"/>
        </w:tabs>
        <w:spacing w:before="0" w:line="259" w:lineRule="exact"/>
        <w:ind w:firstLine="400"/>
      </w:pPr>
      <w:r>
        <w:rPr>
          <w:rStyle w:val="61"/>
          <w:color w:val="000000"/>
          <w:lang w:eastAsia="en-US"/>
        </w:rPr>
        <w:t>It causes unnecessary confusion among college applicants.</w:t>
      </w:r>
    </w:p>
    <w:p>
      <w:pPr>
        <w:pStyle w:val="42"/>
        <w:numPr>
          <w:ilvl w:val="0"/>
          <w:numId w:val="28"/>
        </w:numPr>
        <w:shd w:val="clear" w:color="auto" w:fill="auto"/>
        <w:tabs>
          <w:tab w:val="left" w:pos="816"/>
        </w:tabs>
        <w:spacing w:before="0" w:line="259" w:lineRule="exact"/>
        <w:ind w:firstLine="400"/>
      </w:pPr>
      <w:r>
        <w:rPr>
          <w:rStyle w:val="61"/>
          <w:color w:val="000000"/>
          <w:lang w:eastAsia="en-US"/>
        </w:rPr>
        <w:t>It places students from lower-income families at a disadvantage.</w:t>
      </w:r>
    </w:p>
    <w:p>
      <w:pPr>
        <w:pStyle w:val="42"/>
        <w:numPr>
          <w:numId w:val="0"/>
        </w:numPr>
        <w:shd w:val="clear" w:color="auto" w:fill="auto"/>
        <w:tabs>
          <w:tab w:val="left" w:pos="445"/>
        </w:tabs>
        <w:spacing w:before="0" w:line="259" w:lineRule="exact"/>
      </w:pPr>
      <w:r>
        <w:rPr>
          <w:rStyle w:val="61"/>
          <w:rFonts w:hint="eastAsia"/>
          <w:color w:val="000000"/>
          <w:lang w:val="en-US" w:eastAsia="zh-CN"/>
        </w:rPr>
        <w:t>65.</w:t>
      </w:r>
      <w:r>
        <w:rPr>
          <w:rFonts w:hint="eastAsia" w:ascii="Times New Roman" w:hAnsi="Times New Roman" w:eastAsia="宋体" w:cs="Times New Roman"/>
          <w:color w:val="000000"/>
          <w:kern w:val="0"/>
          <w:sz w:val="18"/>
          <w:szCs w:val="18"/>
          <w:lang w:val="en-US" w:eastAsia="zh-CN" w:bidi="ar-SA"/>
        </w:rPr>
        <w:t xml:space="preserve"> </w:t>
      </w:r>
      <w:bookmarkStart w:id="14" w:name="_GoBack"/>
      <w:bookmarkEnd w:id="14"/>
      <w:r>
        <w:rPr>
          <w:rStyle w:val="61"/>
          <w:color w:val="000000"/>
          <w:lang w:eastAsia="en-US"/>
        </w:rPr>
        <w:t>What</w:t>
      </w:r>
      <w:r>
        <w:rPr>
          <w:rStyle w:val="61"/>
          <w:rFonts w:hint="eastAsia" w:eastAsia="宋体"/>
          <w:color w:val="000000"/>
        </w:rPr>
        <w:t xml:space="preserve"> d</w:t>
      </w:r>
      <w:r>
        <w:rPr>
          <w:rStyle w:val="61"/>
          <w:color w:val="000000"/>
          <w:lang w:eastAsia="en-US"/>
        </w:rPr>
        <w:t>oes the author advise college applicants to do?</w:t>
      </w:r>
    </w:p>
    <w:p>
      <w:pPr>
        <w:pStyle w:val="42"/>
        <w:numPr>
          <w:ilvl w:val="0"/>
          <w:numId w:val="29"/>
        </w:numPr>
        <w:shd w:val="clear" w:color="auto" w:fill="auto"/>
        <w:tabs>
          <w:tab w:val="left" w:pos="821"/>
        </w:tabs>
        <w:spacing w:before="0" w:line="259" w:lineRule="exact"/>
        <w:ind w:firstLine="400"/>
      </w:pPr>
      <w:r>
        <w:rPr>
          <w:rStyle w:val="61"/>
          <w:color w:val="000000"/>
          <w:lang w:eastAsia="en-US"/>
        </w:rPr>
        <w:t>Refrain from competing with students from privileged families.</w:t>
      </w:r>
    </w:p>
    <w:p>
      <w:pPr>
        <w:pStyle w:val="42"/>
        <w:numPr>
          <w:ilvl w:val="0"/>
          <w:numId w:val="29"/>
        </w:numPr>
        <w:shd w:val="clear" w:color="auto" w:fill="auto"/>
        <w:tabs>
          <w:tab w:val="left" w:pos="821"/>
        </w:tabs>
        <w:spacing w:before="0" w:line="259" w:lineRule="exact"/>
        <w:ind w:firstLine="400"/>
      </w:pPr>
      <w:r>
        <w:rPr>
          <w:rStyle w:val="61"/>
          <w:color w:val="000000"/>
          <w:lang w:eastAsia="en-US"/>
        </w:rPr>
        <w:t>Avoid choosing early decision unless they are fully prepared.</w:t>
      </w:r>
    </w:p>
    <w:p>
      <w:pPr>
        <w:pStyle w:val="42"/>
        <w:numPr>
          <w:ilvl w:val="0"/>
          <w:numId w:val="29"/>
        </w:numPr>
        <w:shd w:val="clear" w:color="auto" w:fill="auto"/>
        <w:tabs>
          <w:tab w:val="left" w:pos="821"/>
        </w:tabs>
        <w:spacing w:before="0" w:line="259" w:lineRule="exact"/>
        <w:ind w:firstLine="400"/>
      </w:pPr>
      <w:r>
        <w:rPr>
          <w:rStyle w:val="61"/>
          <w:color w:val="000000"/>
          <w:lang w:eastAsia="en-US"/>
        </w:rPr>
        <w:t>Find sufficient information about their favorite schools.</w:t>
      </w:r>
    </w:p>
    <w:p>
      <w:pPr>
        <w:pStyle w:val="42"/>
        <w:numPr>
          <w:ilvl w:val="0"/>
          <w:numId w:val="29"/>
        </w:numPr>
        <w:shd w:val="clear" w:color="auto" w:fill="auto"/>
        <w:tabs>
          <w:tab w:val="left" w:pos="821"/>
        </w:tabs>
        <w:spacing w:before="0" w:after="300" w:line="259" w:lineRule="exact"/>
        <w:ind w:firstLine="400"/>
      </w:pPr>
      <w:r>
        <w:rPr>
          <w:rStyle w:val="61"/>
          <w:color w:val="000000"/>
          <w:lang w:eastAsia="en-US"/>
        </w:rPr>
        <w:t>Look beyond the few supposedly thrilling options.</w:t>
      </w:r>
    </w:p>
    <w:p>
      <w:pPr>
        <w:pStyle w:val="9"/>
        <w:keepNext/>
        <w:keepLines/>
        <w:shd w:val="clear" w:color="auto" w:fill="auto"/>
        <w:tabs>
          <w:tab w:val="left" w:pos="3384"/>
          <w:tab w:val="left" w:pos="7742"/>
        </w:tabs>
        <w:spacing w:before="0" w:line="259" w:lineRule="exact"/>
        <w:ind w:firstLine="0"/>
      </w:pPr>
      <w:bookmarkStart w:id="13" w:name="bookmark14"/>
      <w:r>
        <w:rPr>
          <w:rStyle w:val="124"/>
          <w:b/>
          <w:bCs/>
          <w:color w:val="000000"/>
          <w:lang w:eastAsia="en-US"/>
        </w:rPr>
        <w:t>Part F</w:t>
      </w:r>
      <w:r>
        <w:rPr>
          <w:rStyle w:val="124"/>
          <w:b/>
          <w:bCs/>
          <w:color w:val="000000"/>
          <w:lang w:eastAsia="en-US"/>
        </w:rPr>
        <w:tab/>
      </w:r>
      <w:r>
        <w:rPr>
          <w:rStyle w:val="124"/>
          <w:b/>
          <w:bCs/>
          <w:color w:val="000000"/>
          <w:lang w:eastAsia="en-US"/>
        </w:rPr>
        <w:t>Translation</w:t>
      </w:r>
      <w:r>
        <w:rPr>
          <w:rStyle w:val="124"/>
          <w:b/>
          <w:bCs/>
          <w:color w:val="000000"/>
          <w:lang w:eastAsia="en-US"/>
        </w:rPr>
        <w:tab/>
      </w:r>
      <w:r>
        <w:rPr>
          <w:rStyle w:val="124"/>
          <w:b/>
          <w:bCs/>
          <w:color w:val="000000"/>
          <w:lang w:eastAsia="en-US"/>
        </w:rPr>
        <w:t>(30 minutes)</w:t>
      </w:r>
      <w:bookmarkEnd w:id="13"/>
    </w:p>
    <w:p>
      <w:pPr>
        <w:pStyle w:val="23"/>
        <w:shd w:val="clear" w:color="auto" w:fill="auto"/>
        <w:spacing w:line="259" w:lineRule="exact"/>
      </w:pPr>
      <w:r>
        <w:rPr>
          <w:rStyle w:val="112"/>
          <w:i/>
          <w:iCs/>
          <w:color w:val="000000"/>
          <w:lang w:eastAsia="en-US"/>
        </w:rPr>
        <w:t>Directions</w:t>
      </w:r>
      <w:r>
        <w:rPr>
          <w:rStyle w:val="80"/>
          <w:rFonts w:hint="eastAsia"/>
          <w:i/>
          <w:iCs/>
          <w:color w:val="000000"/>
          <w:lang w:eastAsia="en-US"/>
        </w:rPr>
        <w:t>：</w:t>
      </w:r>
      <w:r>
        <w:rPr>
          <w:rStyle w:val="112"/>
          <w:i/>
          <w:iCs/>
          <w:color w:val="000000"/>
          <w:lang w:eastAsia="en-US"/>
        </w:rPr>
        <w:t xml:space="preserve"> </w:t>
      </w:r>
      <w:r>
        <w:rPr>
          <w:rStyle w:val="81"/>
          <w:i/>
          <w:iCs/>
          <w:color w:val="000000"/>
          <w:lang w:eastAsia="en-US"/>
        </w:rPr>
        <w:t xml:space="preserve">For this part, you are allowed 30 minutes to translate a passage from Chinese into English. You should write your answer on </w:t>
      </w:r>
      <w:r>
        <w:rPr>
          <w:rStyle w:val="91"/>
          <w:i/>
          <w:iCs/>
          <w:color w:val="000000"/>
          <w:lang w:eastAsia="en-US"/>
        </w:rPr>
        <w:t>Answer Sheet 2.</w:t>
      </w:r>
    </w:p>
    <w:p>
      <w:pPr>
        <w:pStyle w:val="31"/>
        <w:shd w:val="clear" w:color="auto" w:fill="auto"/>
        <w:spacing w:after="0" w:line="259" w:lineRule="exact"/>
        <w:ind w:firstLine="400"/>
        <w:jc w:val="both"/>
        <w:rPr>
          <w:rFonts w:ascii="宋体" w:hAnsi="宋体" w:eastAsia="宋体"/>
        </w:rPr>
      </w:pPr>
      <w:r>
        <w:rPr>
          <w:rStyle w:val="62"/>
          <w:rFonts w:ascii="宋体" w:hAnsi="宋体" w:eastAsia="宋体"/>
          <w:color w:val="000000"/>
          <w:lang w:val="en-US" w:eastAsia="en-US"/>
        </w:rPr>
        <w:t>2011</w:t>
      </w:r>
      <w:r>
        <w:rPr>
          <w:rStyle w:val="53"/>
          <w:rFonts w:hint="eastAsia" w:ascii="宋体" w:hAnsi="宋体" w:eastAsia="宋体"/>
          <w:color w:val="000000"/>
        </w:rPr>
        <w:t>年是中国</w:t>
      </w:r>
      <w:r>
        <w:rPr>
          <w:rStyle w:val="96"/>
          <w:rFonts w:hint="eastAsia" w:ascii="宋体" w:hAnsi="宋体" w:eastAsia="宋体"/>
          <w:color w:val="000000"/>
          <w:u w:val="none"/>
        </w:rPr>
        <w:t>城市化</w:t>
      </w:r>
      <w:r>
        <w:rPr>
          <w:rStyle w:val="62"/>
          <w:rFonts w:ascii="宋体" w:hAnsi="宋体" w:eastAsia="宋体"/>
          <w:color w:val="000000"/>
          <w:lang w:val="en-US" w:eastAsia="en-US"/>
        </w:rPr>
        <w:t>(</w:t>
      </w:r>
      <w:r>
        <w:rPr>
          <w:rStyle w:val="62"/>
          <w:rFonts w:eastAsia="宋体"/>
          <w:color w:val="000000"/>
          <w:lang w:val="en-US" w:eastAsia="en-US"/>
        </w:rPr>
        <w:t>urbanization</w:t>
      </w:r>
      <w:r>
        <w:rPr>
          <w:rStyle w:val="62"/>
          <w:rFonts w:ascii="宋体" w:hAnsi="宋体" w:eastAsia="宋体"/>
          <w:color w:val="000000"/>
          <w:lang w:val="en-US" w:eastAsia="en-US"/>
        </w:rPr>
        <w:t>)</w:t>
      </w:r>
      <w:r>
        <w:rPr>
          <w:rStyle w:val="53"/>
          <w:rFonts w:hint="eastAsia" w:ascii="宋体" w:hAnsi="宋体" w:eastAsia="宋体"/>
          <w:color w:val="000000"/>
        </w:rPr>
        <w:t>进程中的历史性时刻，其城市人口首次超过农村人口。在未来</w:t>
      </w:r>
      <w:r>
        <w:rPr>
          <w:rStyle w:val="62"/>
          <w:rFonts w:ascii="宋体" w:hAnsi="宋体" w:eastAsia="宋体"/>
          <w:color w:val="000000"/>
        </w:rPr>
        <w:t xml:space="preserve">20 </w:t>
      </w:r>
      <w:r>
        <w:rPr>
          <w:rStyle w:val="53"/>
          <w:rFonts w:hint="eastAsia" w:ascii="宋体" w:hAnsi="宋体" w:eastAsia="宋体"/>
          <w:color w:val="000000"/>
        </w:rPr>
        <w:t>年里，预计约有</w:t>
      </w:r>
      <w:r>
        <w:rPr>
          <w:rStyle w:val="62"/>
          <w:rFonts w:ascii="宋体" w:hAnsi="宋体" w:eastAsia="宋体"/>
          <w:color w:val="000000"/>
        </w:rPr>
        <w:t>3</w:t>
      </w:r>
      <w:r>
        <w:rPr>
          <w:rStyle w:val="62"/>
          <w:rFonts w:ascii="宋体" w:hAnsi="宋体" w:eastAsia="宋体"/>
          <w:color w:val="000000"/>
          <w:lang w:val="en-US" w:eastAsia="en-US"/>
        </w:rPr>
        <w:t>.</w:t>
      </w:r>
      <w:r>
        <w:rPr>
          <w:rStyle w:val="62"/>
          <w:rFonts w:ascii="宋体" w:hAnsi="宋体" w:eastAsia="宋体"/>
          <w:color w:val="000000"/>
        </w:rPr>
        <w:t>5</w:t>
      </w:r>
      <w:r>
        <w:rPr>
          <w:rStyle w:val="53"/>
          <w:rFonts w:hint="eastAsia" w:ascii="宋体" w:hAnsi="宋体" w:eastAsia="宋体"/>
          <w:color w:val="000000"/>
        </w:rPr>
        <w:t>亿农村人口将移居到城市。如此规模的城市发展对城市交通来说既是挑战，也是机遇。中国政府一直提倡“以人为本”的发展理念，强调人们以公交而不是私家车出行。它还号召建设“资源</w:t>
      </w:r>
      <w:r>
        <w:rPr>
          <w:rStyle w:val="53"/>
          <w:rFonts w:ascii="宋体" w:hAnsi="宋体" w:eastAsia="宋体"/>
          <w:color w:val="000000"/>
        </w:rPr>
        <w:t xml:space="preserve"> </w:t>
      </w:r>
      <w:r>
        <w:rPr>
          <w:rStyle w:val="53"/>
          <w:rFonts w:hint="eastAsia" w:ascii="宋体" w:hAnsi="宋体" w:eastAsia="宋体"/>
          <w:color w:val="000000"/>
        </w:rPr>
        <w:t>节约和环境友好型”社会。有了这个明确的目标，中国城市就可以更好地规划其发展，并把大量投资转向安全、清洁和经济型交通系统的发展上。</w:t>
      </w:r>
    </w:p>
    <w:p>
      <w:pPr>
        <w:pStyle w:val="31"/>
        <w:shd w:val="clear" w:color="auto" w:fill="auto"/>
        <w:spacing w:after="0" w:line="259" w:lineRule="exact"/>
        <w:jc w:val="both"/>
        <w:rPr>
          <w:rFonts w:hint="eastAsia"/>
          <w:lang w:eastAsia="zh-CN"/>
        </w:rPr>
      </w:pPr>
      <w:r>
        <w:rPr>
          <w:rStyle w:val="53"/>
          <w:rFonts w:hint="eastAsia" w:ascii="宋体" w:hAnsi="宋体" w:eastAsia="宋体"/>
          <w:color w:val="000000"/>
        </w:rPr>
        <w:t>注意：此部分试题请在</w:t>
      </w:r>
      <w:r>
        <w:rPr>
          <w:rStyle w:val="133"/>
          <w:rFonts w:hint="eastAsia" w:ascii="宋体" w:hAnsi="宋体" w:eastAsia="宋体"/>
          <w:color w:val="000000"/>
        </w:rPr>
        <w:t>答题卡</w:t>
      </w:r>
      <w:r>
        <w:rPr>
          <w:rStyle w:val="133"/>
          <w:rFonts w:ascii="宋体" w:hAnsi="宋体" w:eastAsia="宋体"/>
          <w:color w:val="000000"/>
        </w:rPr>
        <w:t>2</w:t>
      </w:r>
      <w:r>
        <w:rPr>
          <w:rStyle w:val="133"/>
          <w:rFonts w:hint="eastAsia" w:ascii="宋体" w:hAnsi="宋体" w:eastAsia="宋体"/>
          <w:color w:val="000000"/>
        </w:rPr>
        <w:t>上</w:t>
      </w:r>
      <w:r>
        <w:rPr>
          <w:rStyle w:val="53"/>
          <w:rFonts w:hint="eastAsia" w:ascii="宋体" w:hAnsi="宋体" w:eastAsia="宋体"/>
          <w:color w:val="000000"/>
        </w:rPr>
        <w:t>作答</w:t>
      </w:r>
      <w:r>
        <w:rPr>
          <w:rStyle w:val="53"/>
          <w:rFonts w:hint="eastAsia" w:ascii="宋体" w:hAnsi="宋体" w:eastAsia="宋体"/>
          <w:color w:val="000000"/>
          <w:lang w:eastAsia="zh-CN"/>
        </w:rPr>
        <w:t>。</w:t>
      </w:r>
    </w:p>
    <w:sectPr>
      <w:headerReference r:id="rId3" w:type="default"/>
      <w:footerReference r:id="rId5" w:type="default"/>
      <w:headerReference r:id="rId4" w:type="even"/>
      <w:footerReference r:id="rId6" w:type="even"/>
      <w:pgSz w:w="10622" w:h="15158"/>
      <w:pgMar w:top="1037" w:right="871" w:bottom="1779" w:left="621"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
    <w:panose1 w:val="02020509000000000000"/>
    <w:charset w:val="88"/>
    <w:family w:val="moder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CordiaUPC">
    <w:panose1 w:val="020B0304020202020204"/>
    <w:charset w:val="00"/>
    <w:family w:val="swiss"/>
    <w:pitch w:val="default"/>
    <w:sig w:usb0="81000003" w:usb1="00000000" w:usb2="00000000" w:usb3="00000000" w:csb0="00010001" w:csb1="00000000"/>
  </w:font>
  <w:font w:name="Candara">
    <w:panose1 w:val="020E0502030303020204"/>
    <w:charset w:val="00"/>
    <w:family w:val="swiss"/>
    <w:pitch w:val="default"/>
    <w:sig w:usb0="A00002EF" w:usb1="4000A44B" w:usb2="00000000" w:usb3="00000000" w:csb0="2000019F" w:csb1="00000000"/>
  </w:font>
  <w:font w:name="，">
    <w:altName w:val="宋体"/>
    <w:panose1 w:val="00000000000000000000"/>
    <w:charset w:val="86"/>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lang/>
      </w:rPr>
      <w:t>3</w:t>
    </w:r>
    <w:r>
      <w:fldChar w:fldCharType="end"/>
    </w:r>
  </w:p>
  <w:p>
    <w:pPr>
      <w:pStyle w:val="2"/>
    </w:pPr>
  </w:p>
  <w:p>
    <w:pPr>
      <w:rPr>
        <w:rFonts w:cs="Times New Roman"/>
        <w:color w:val="auto"/>
        <w:sz w:val="2"/>
        <w:szCs w:val="2"/>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lang/>
      </w:rPr>
      <w:t>4</w:t>
    </w:r>
    <w:r>
      <w:fldChar w:fldCharType="end"/>
    </w:r>
  </w:p>
  <w:p>
    <w:pPr>
      <w:rPr>
        <w:rFonts w:cs="Times New Roman"/>
        <w:color w:val="auto"/>
        <w:sz w:val="2"/>
        <w:szCs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r>
      <w:rPr>
        <w:rFonts w:ascii="宋体" w:hAnsi="宋体" w:eastAsia="宋体"/>
        <w:sz w:val="21"/>
        <w:szCs w:val="21"/>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r>
      <w:rPr>
        <w:rFonts w:ascii="宋体" w:hAnsi="宋体" w:eastAsia="宋体"/>
        <w:sz w:val="21"/>
        <w:szCs w:val="21"/>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000000F"/>
    <w:multiLevelType w:val="multilevel"/>
    <w:tmpl w:val="0000000F"/>
    <w:lvl w:ilvl="0"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nsid w:val="00000011"/>
    <w:multiLevelType w:val="multilevel"/>
    <w:tmpl w:val="00000011"/>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nsid w:val="00000013"/>
    <w:multiLevelType w:val="multilevel"/>
    <w:tmpl w:val="00000013"/>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4">
    <w:nsid w:val="00000015"/>
    <w:multiLevelType w:val="multilevel"/>
    <w:tmpl w:val="00000015"/>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5">
    <w:nsid w:val="00000017"/>
    <w:multiLevelType w:val="multilevel"/>
    <w:tmpl w:val="00000017"/>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6">
    <w:nsid w:val="00000019"/>
    <w:multiLevelType w:val="multilevel"/>
    <w:tmpl w:val="00000019"/>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7">
    <w:nsid w:val="0000001B"/>
    <w:multiLevelType w:val="multilevel"/>
    <w:tmpl w:val="0000001B"/>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8">
    <w:nsid w:val="0000001D"/>
    <w:multiLevelType w:val="multilevel"/>
    <w:tmpl w:val="0000001D"/>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9">
    <w:nsid w:val="0000001F"/>
    <w:multiLevelType w:val="multilevel"/>
    <w:tmpl w:val="0000001F"/>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0">
    <w:nsid w:val="0000002D"/>
    <w:multiLevelType w:val="multilevel"/>
    <w:tmpl w:val="0000002D"/>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2F"/>
    <w:multiLevelType w:val="multilevel"/>
    <w:tmpl w:val="0000002F"/>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31"/>
    <w:multiLevelType w:val="multilevel"/>
    <w:tmpl w:val="00000031"/>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33"/>
    <w:multiLevelType w:val="multilevel"/>
    <w:tmpl w:val="00000033"/>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35"/>
    <w:multiLevelType w:val="multilevel"/>
    <w:tmpl w:val="00000035"/>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5">
    <w:nsid w:val="00000037"/>
    <w:multiLevelType w:val="multilevel"/>
    <w:tmpl w:val="00000037"/>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6">
    <w:nsid w:val="0000003D"/>
    <w:multiLevelType w:val="multilevel"/>
    <w:tmpl w:val="0000003D"/>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7">
    <w:nsid w:val="0000003F"/>
    <w:multiLevelType w:val="multilevel"/>
    <w:tmpl w:val="0000003F"/>
    <w:lvl w:ilvl="0"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8">
    <w:nsid w:val="00000041"/>
    <w:multiLevelType w:val="multilevel"/>
    <w:tmpl w:val="00000041"/>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9">
    <w:nsid w:val="00000043"/>
    <w:multiLevelType w:val="multilevel"/>
    <w:tmpl w:val="00000043"/>
    <w:lvl w:ilvl="0"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4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0">
    <w:nsid w:val="00000045"/>
    <w:multiLevelType w:val="multilevel"/>
    <w:tmpl w:val="00000045"/>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1">
    <w:nsid w:val="00000049"/>
    <w:multiLevelType w:val="multilevel"/>
    <w:tmpl w:val="00000049"/>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2">
    <w:nsid w:val="0000004B"/>
    <w:multiLevelType w:val="multilevel"/>
    <w:tmpl w:val="0000004B"/>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3">
    <w:nsid w:val="0000004D"/>
    <w:multiLevelType w:val="multilevel"/>
    <w:tmpl w:val="0000004D"/>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4">
    <w:nsid w:val="0000004F"/>
    <w:multiLevelType w:val="multilevel"/>
    <w:tmpl w:val="0000004F"/>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5">
    <w:nsid w:val="00000051"/>
    <w:multiLevelType w:val="multilevel"/>
    <w:tmpl w:val="00000051"/>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6">
    <w:nsid w:val="00000053"/>
    <w:multiLevelType w:val="multilevel"/>
    <w:tmpl w:val="00000053"/>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7">
    <w:nsid w:val="00000055"/>
    <w:multiLevelType w:val="multilevel"/>
    <w:tmpl w:val="00000055"/>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8">
    <w:nsid w:val="00000057"/>
    <w:multiLevelType w:val="multilevel"/>
    <w:tmpl w:val="00000057"/>
    <w:lvl w:ilvl="0"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tentative="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FD"/>
    <w:rsid w:val="00045838"/>
    <w:rsid w:val="00137139"/>
    <w:rsid w:val="0017764B"/>
    <w:rsid w:val="001D1167"/>
    <w:rsid w:val="002E7A26"/>
    <w:rsid w:val="00313C8A"/>
    <w:rsid w:val="00377CBC"/>
    <w:rsid w:val="00454E17"/>
    <w:rsid w:val="004D12FD"/>
    <w:rsid w:val="005D3F6B"/>
    <w:rsid w:val="00705DAC"/>
    <w:rsid w:val="0088279B"/>
    <w:rsid w:val="008A2020"/>
    <w:rsid w:val="0096514C"/>
    <w:rsid w:val="009C268A"/>
    <w:rsid w:val="009C541E"/>
    <w:rsid w:val="00A64359"/>
    <w:rsid w:val="00A87A2A"/>
    <w:rsid w:val="00AF172F"/>
    <w:rsid w:val="00B33BE3"/>
    <w:rsid w:val="00BE008A"/>
    <w:rsid w:val="00D30C98"/>
    <w:rsid w:val="00E41638"/>
    <w:rsid w:val="00E419C6"/>
    <w:rsid w:val="00E876A1"/>
    <w:rsid w:val="00E94082"/>
    <w:rsid w:val="00E97819"/>
    <w:rsid w:val="00F045E8"/>
    <w:rsid w:val="00F36644"/>
    <w:rsid w:val="1B0A50ED"/>
    <w:rsid w:val="358F6DE4"/>
    <w:rsid w:val="7A9B2F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color w:val="000000"/>
      <w:sz w:val="24"/>
      <w:szCs w:val="24"/>
      <w:lang w:val="en-US" w:eastAsia="en-US" w:bidi="ar-SA"/>
    </w:rPr>
  </w:style>
  <w:style w:type="character" w:default="1" w:styleId="5">
    <w:name w:val="Default Paragraph Font"/>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link w:val="209"/>
    <w:uiPriority w:val="99"/>
    <w:pPr>
      <w:tabs>
        <w:tab w:val="center" w:pos="4153"/>
        <w:tab w:val="right" w:pos="8306"/>
      </w:tabs>
      <w:snapToGrid w:val="0"/>
    </w:pPr>
    <w:rPr>
      <w:sz w:val="18"/>
      <w:szCs w:val="18"/>
    </w:rPr>
  </w:style>
  <w:style w:type="paragraph" w:styleId="3">
    <w:name w:val="header"/>
    <w:basedOn w:val="1"/>
    <w:link w:val="208"/>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color w:val="0066CC"/>
      <w:u w:val="single"/>
    </w:rPr>
  </w:style>
  <w:style w:type="paragraph" w:customStyle="1" w:styleId="8">
    <w:name w:val="标题 #4"/>
    <w:basedOn w:val="1"/>
    <w:link w:val="161"/>
    <w:uiPriority w:val="0"/>
    <w:pPr>
      <w:shd w:val="clear" w:color="auto" w:fill="FFFFFF"/>
      <w:spacing w:after="360" w:line="240" w:lineRule="atLeast"/>
      <w:outlineLvl w:val="3"/>
    </w:pPr>
    <w:rPr>
      <w:rFonts w:ascii="MingLiU" w:eastAsia="MingLiU" w:cs="MingLiU"/>
      <w:color w:val="auto"/>
      <w:sz w:val="36"/>
      <w:szCs w:val="36"/>
      <w:lang w:eastAsia="zh-CN"/>
    </w:rPr>
  </w:style>
  <w:style w:type="paragraph" w:customStyle="1" w:styleId="9">
    <w:name w:val="标题 #8"/>
    <w:basedOn w:val="1"/>
    <w:link w:val="124"/>
    <w:uiPriority w:val="99"/>
    <w:pPr>
      <w:shd w:val="clear" w:color="auto" w:fill="FFFFFF"/>
      <w:spacing w:before="480" w:line="274" w:lineRule="exact"/>
      <w:ind w:hanging="440"/>
      <w:jc w:val="both"/>
      <w:outlineLvl w:val="7"/>
    </w:pPr>
    <w:rPr>
      <w:rFonts w:ascii="Times New Roman" w:hAnsi="Times New Roman" w:cs="Times New Roman"/>
      <w:b/>
      <w:bCs/>
      <w:color w:val="auto"/>
      <w:sz w:val="22"/>
      <w:szCs w:val="22"/>
      <w:lang w:eastAsia="zh-CN"/>
    </w:rPr>
  </w:style>
  <w:style w:type="paragraph" w:customStyle="1" w:styleId="10">
    <w:name w:val="正文文本 (12)"/>
    <w:basedOn w:val="1"/>
    <w:link w:val="90"/>
    <w:uiPriority w:val="0"/>
    <w:pPr>
      <w:shd w:val="clear" w:color="auto" w:fill="FFFFFF"/>
      <w:spacing w:before="120" w:after="180" w:line="240" w:lineRule="atLeast"/>
      <w:jc w:val="both"/>
    </w:pPr>
    <w:rPr>
      <w:rFonts w:ascii="Times New Roman" w:hAnsi="Times New Roman" w:cs="Times New Roman"/>
      <w:color w:val="auto"/>
      <w:sz w:val="20"/>
      <w:szCs w:val="20"/>
      <w:lang w:eastAsia="zh-CN"/>
    </w:rPr>
  </w:style>
  <w:style w:type="paragraph" w:customStyle="1" w:styleId="11">
    <w:name w:val="标题 #9 (2)1"/>
    <w:basedOn w:val="1"/>
    <w:link w:val="164"/>
    <w:uiPriority w:val="0"/>
    <w:pPr>
      <w:shd w:val="clear" w:color="auto" w:fill="FFFFFF"/>
      <w:spacing w:before="360" w:after="180" w:line="240" w:lineRule="atLeast"/>
      <w:jc w:val="both"/>
      <w:outlineLvl w:val="8"/>
    </w:pPr>
    <w:rPr>
      <w:rFonts w:ascii="MingLiU" w:eastAsia="MingLiU" w:cs="MingLiU"/>
      <w:color w:val="auto"/>
      <w:sz w:val="17"/>
      <w:szCs w:val="17"/>
      <w:lang w:val="zh-TW" w:eastAsia="zh-TW"/>
    </w:rPr>
  </w:style>
  <w:style w:type="paragraph" w:customStyle="1" w:styleId="12">
    <w:name w:val="标题 #7"/>
    <w:basedOn w:val="1"/>
    <w:link w:val="74"/>
    <w:uiPriority w:val="99"/>
    <w:pPr>
      <w:shd w:val="clear" w:color="auto" w:fill="FFFFFF"/>
      <w:spacing w:after="960" w:line="240" w:lineRule="atLeast"/>
      <w:jc w:val="both"/>
      <w:outlineLvl w:val="6"/>
    </w:pPr>
    <w:rPr>
      <w:rFonts w:ascii="Times New Roman" w:hAnsi="Times New Roman" w:cs="Times New Roman"/>
      <w:b/>
      <w:bCs/>
      <w:color w:val="auto"/>
      <w:sz w:val="22"/>
      <w:szCs w:val="22"/>
      <w:lang w:eastAsia="zh-CN"/>
    </w:rPr>
  </w:style>
  <w:style w:type="paragraph" w:customStyle="1" w:styleId="13">
    <w:name w:val="表格标题 (3)"/>
    <w:basedOn w:val="1"/>
    <w:link w:val="189"/>
    <w:uiPriority w:val="99"/>
    <w:pPr>
      <w:shd w:val="clear" w:color="auto" w:fill="FFFFFF"/>
      <w:spacing w:line="240" w:lineRule="atLeast"/>
    </w:pPr>
    <w:rPr>
      <w:rFonts w:ascii="Times New Roman" w:hAnsi="Times New Roman" w:cs="Times New Roman"/>
      <w:b/>
      <w:bCs/>
      <w:color w:val="auto"/>
      <w:sz w:val="18"/>
      <w:szCs w:val="18"/>
      <w:lang w:eastAsia="zh-CN"/>
    </w:rPr>
  </w:style>
  <w:style w:type="paragraph" w:customStyle="1" w:styleId="14">
    <w:name w:val="标题 #3"/>
    <w:basedOn w:val="1"/>
    <w:link w:val="107"/>
    <w:uiPriority w:val="0"/>
    <w:pPr>
      <w:shd w:val="clear" w:color="auto" w:fill="FFFFFF"/>
      <w:spacing w:after="660" w:line="240" w:lineRule="atLeast"/>
      <w:outlineLvl w:val="2"/>
    </w:pPr>
    <w:rPr>
      <w:rFonts w:ascii="MingLiU" w:eastAsia="MingLiU" w:cs="MingLiU"/>
      <w:color w:val="auto"/>
      <w:sz w:val="36"/>
      <w:szCs w:val="36"/>
      <w:lang w:val="zh-TW" w:eastAsia="zh-TW"/>
    </w:rPr>
  </w:style>
  <w:style w:type="paragraph" w:customStyle="1" w:styleId="15">
    <w:name w:val="脚注 (2)"/>
    <w:basedOn w:val="1"/>
    <w:link w:val="126"/>
    <w:uiPriority w:val="0"/>
    <w:pPr>
      <w:shd w:val="clear" w:color="auto" w:fill="FFFFFF"/>
      <w:spacing w:line="317" w:lineRule="exact"/>
    </w:pPr>
    <w:rPr>
      <w:rFonts w:ascii="Times New Roman" w:hAnsi="Times New Roman" w:cs="Times New Roman"/>
      <w:b/>
      <w:bCs/>
      <w:color w:val="auto"/>
      <w:sz w:val="18"/>
      <w:szCs w:val="18"/>
      <w:lang w:eastAsia="zh-CN"/>
    </w:rPr>
  </w:style>
  <w:style w:type="paragraph" w:customStyle="1" w:styleId="16">
    <w:name w:val="正文文本 (4)"/>
    <w:basedOn w:val="1"/>
    <w:link w:val="77"/>
    <w:uiPriority w:val="99"/>
    <w:pPr>
      <w:shd w:val="clear" w:color="auto" w:fill="FFFFFF"/>
      <w:spacing w:line="269" w:lineRule="exact"/>
      <w:ind w:hanging="360"/>
      <w:jc w:val="both"/>
    </w:pPr>
    <w:rPr>
      <w:rFonts w:ascii="Times New Roman" w:hAnsi="Times New Roman" w:cs="Times New Roman"/>
      <w:b/>
      <w:bCs/>
      <w:color w:val="auto"/>
      <w:sz w:val="18"/>
      <w:szCs w:val="18"/>
      <w:lang w:eastAsia="zh-CN"/>
    </w:rPr>
  </w:style>
  <w:style w:type="paragraph" w:customStyle="1" w:styleId="17">
    <w:name w:val="正文文本 (7)"/>
    <w:basedOn w:val="1"/>
    <w:link w:val="75"/>
    <w:uiPriority w:val="0"/>
    <w:pPr>
      <w:shd w:val="clear" w:color="auto" w:fill="FFFFFF"/>
      <w:spacing w:before="660" w:after="480" w:line="240" w:lineRule="atLeast"/>
      <w:jc w:val="center"/>
    </w:pPr>
    <w:rPr>
      <w:rFonts w:ascii="Times New Roman" w:hAnsi="Times New Roman" w:cs="Times New Roman"/>
      <w:b/>
      <w:bCs/>
      <w:color w:val="auto"/>
      <w:sz w:val="28"/>
      <w:szCs w:val="28"/>
      <w:lang w:eastAsia="zh-CN"/>
    </w:rPr>
  </w:style>
  <w:style w:type="paragraph" w:customStyle="1" w:styleId="18">
    <w:name w:val="脚注"/>
    <w:basedOn w:val="1"/>
    <w:link w:val="70"/>
    <w:uiPriority w:val="0"/>
    <w:pPr>
      <w:shd w:val="clear" w:color="auto" w:fill="FFFFFF"/>
      <w:spacing w:line="346" w:lineRule="exact"/>
      <w:ind w:hanging="200"/>
      <w:jc w:val="distribute"/>
    </w:pPr>
    <w:rPr>
      <w:rFonts w:ascii="MingLiU" w:eastAsia="MingLiU" w:cs="MingLiU"/>
      <w:b/>
      <w:bCs/>
      <w:color w:val="auto"/>
      <w:sz w:val="17"/>
      <w:szCs w:val="17"/>
      <w:lang w:val="zh-TW" w:eastAsia="zh-TW"/>
    </w:rPr>
  </w:style>
  <w:style w:type="paragraph" w:customStyle="1" w:styleId="19">
    <w:name w:val="正文文本 (14)"/>
    <w:basedOn w:val="1"/>
    <w:link w:val="52"/>
    <w:uiPriority w:val="0"/>
    <w:pPr>
      <w:shd w:val="clear" w:color="auto" w:fill="FFFFFF"/>
      <w:spacing w:before="540" w:after="120" w:line="240" w:lineRule="atLeast"/>
      <w:jc w:val="both"/>
    </w:pPr>
    <w:rPr>
      <w:rFonts w:ascii="Times New Roman" w:hAnsi="Times New Roman" w:cs="Times New Roman"/>
      <w:color w:val="auto"/>
      <w:spacing w:val="-40"/>
      <w:sz w:val="20"/>
      <w:szCs w:val="20"/>
      <w:lang w:val="zh-TW" w:eastAsia="zh-TW"/>
    </w:rPr>
  </w:style>
  <w:style w:type="paragraph" w:customStyle="1" w:styleId="20">
    <w:name w:val="正文文本 (20)"/>
    <w:basedOn w:val="1"/>
    <w:link w:val="195"/>
    <w:uiPriority w:val="0"/>
    <w:pPr>
      <w:shd w:val="clear" w:color="auto" w:fill="FFFFFF"/>
      <w:spacing w:after="240" w:line="240" w:lineRule="atLeast"/>
      <w:jc w:val="both"/>
    </w:pPr>
    <w:rPr>
      <w:rFonts w:ascii="Times New Roman" w:hAnsi="Times New Roman" w:cs="Times New Roman"/>
      <w:color w:val="auto"/>
      <w:sz w:val="20"/>
      <w:szCs w:val="20"/>
      <w:lang w:eastAsia="zh-CN"/>
    </w:rPr>
  </w:style>
  <w:style w:type="paragraph" w:customStyle="1" w:styleId="21">
    <w:name w:val="正文文本 (9)"/>
    <w:basedOn w:val="1"/>
    <w:link w:val="55"/>
    <w:uiPriority w:val="99"/>
    <w:pPr>
      <w:shd w:val="clear" w:color="auto" w:fill="FFFFFF"/>
      <w:spacing w:line="298" w:lineRule="exact"/>
      <w:ind w:hanging="600"/>
      <w:jc w:val="both"/>
    </w:pPr>
    <w:rPr>
      <w:rFonts w:ascii="Times New Roman" w:hAnsi="Times New Roman" w:cs="Times New Roman"/>
      <w:color w:val="auto"/>
      <w:sz w:val="18"/>
      <w:szCs w:val="18"/>
      <w:lang w:eastAsia="zh-CN"/>
    </w:rPr>
  </w:style>
  <w:style w:type="paragraph" w:customStyle="1" w:styleId="22">
    <w:name w:val="正文文本 (21)"/>
    <w:basedOn w:val="1"/>
    <w:link w:val="205"/>
    <w:uiPriority w:val="0"/>
    <w:pPr>
      <w:shd w:val="clear" w:color="auto" w:fill="FFFFFF"/>
      <w:spacing w:line="240" w:lineRule="atLeast"/>
    </w:pPr>
    <w:rPr>
      <w:rFonts w:ascii="MingLiU" w:eastAsia="MingLiU" w:cs="MingLiU"/>
      <w:color w:val="auto"/>
      <w:sz w:val="20"/>
      <w:szCs w:val="20"/>
      <w:lang w:val="zh-TW" w:eastAsia="zh-TW"/>
    </w:rPr>
  </w:style>
  <w:style w:type="paragraph" w:customStyle="1" w:styleId="23">
    <w:name w:val="正文文本 (3)"/>
    <w:basedOn w:val="1"/>
    <w:link w:val="81"/>
    <w:uiPriority w:val="0"/>
    <w:pPr>
      <w:shd w:val="clear" w:color="auto" w:fill="FFFFFF"/>
      <w:spacing w:line="274" w:lineRule="exact"/>
      <w:jc w:val="both"/>
    </w:pPr>
    <w:rPr>
      <w:rFonts w:ascii="Times New Roman" w:hAnsi="Times New Roman" w:cs="Times New Roman"/>
      <w:i/>
      <w:iCs/>
      <w:color w:val="auto"/>
      <w:sz w:val="19"/>
      <w:szCs w:val="19"/>
      <w:lang w:eastAsia="zh-CN"/>
    </w:rPr>
  </w:style>
  <w:style w:type="paragraph" w:customStyle="1" w:styleId="24">
    <w:name w:val="标题 #2"/>
    <w:basedOn w:val="1"/>
    <w:link w:val="196"/>
    <w:uiPriority w:val="0"/>
    <w:pPr>
      <w:shd w:val="clear" w:color="auto" w:fill="FFFFFF"/>
      <w:spacing w:before="180" w:after="240" w:line="240" w:lineRule="atLeast"/>
      <w:jc w:val="distribute"/>
      <w:outlineLvl w:val="1"/>
    </w:pPr>
    <w:rPr>
      <w:rFonts w:ascii="Times New Roman" w:hAnsi="Times New Roman" w:cs="Times New Roman"/>
      <w:color w:val="auto"/>
      <w:sz w:val="18"/>
      <w:szCs w:val="18"/>
      <w:lang w:eastAsia="zh-CN"/>
    </w:rPr>
  </w:style>
  <w:style w:type="paragraph" w:customStyle="1" w:styleId="25">
    <w:name w:val="表格标题 (2)"/>
    <w:basedOn w:val="1"/>
    <w:link w:val="166"/>
    <w:uiPriority w:val="0"/>
    <w:pPr>
      <w:shd w:val="clear" w:color="auto" w:fill="FFFFFF"/>
      <w:spacing w:line="322" w:lineRule="exact"/>
      <w:jc w:val="both"/>
    </w:pPr>
    <w:rPr>
      <w:rFonts w:ascii="Times New Roman" w:hAnsi="Times New Roman" w:cs="Times New Roman"/>
      <w:color w:val="auto"/>
      <w:sz w:val="20"/>
      <w:szCs w:val="20"/>
      <w:lang w:val="zh-TW" w:eastAsia="zh-TW"/>
    </w:rPr>
  </w:style>
  <w:style w:type="paragraph" w:customStyle="1" w:styleId="26">
    <w:name w:val="标题 #7 (2)"/>
    <w:basedOn w:val="1"/>
    <w:link w:val="203"/>
    <w:uiPriority w:val="0"/>
    <w:pPr>
      <w:shd w:val="clear" w:color="auto" w:fill="FFFFFF"/>
      <w:spacing w:after="360" w:line="240" w:lineRule="atLeast"/>
      <w:outlineLvl w:val="6"/>
    </w:pPr>
    <w:rPr>
      <w:rFonts w:ascii="MingLiU" w:eastAsia="MingLiU" w:cs="MingLiU"/>
      <w:color w:val="auto"/>
      <w:sz w:val="20"/>
      <w:szCs w:val="20"/>
      <w:lang w:val="zh-TW" w:eastAsia="zh-TW"/>
    </w:rPr>
  </w:style>
  <w:style w:type="paragraph" w:customStyle="1" w:styleId="27">
    <w:name w:val="图片标题"/>
    <w:basedOn w:val="1"/>
    <w:link w:val="207"/>
    <w:uiPriority w:val="0"/>
    <w:pPr>
      <w:shd w:val="clear" w:color="auto" w:fill="FFFFFF"/>
      <w:spacing w:line="283" w:lineRule="exact"/>
      <w:jc w:val="both"/>
    </w:pPr>
    <w:rPr>
      <w:rFonts w:ascii="Tahoma" w:hAnsi="Tahoma" w:cs="Tahoma"/>
      <w:color w:val="auto"/>
      <w:sz w:val="16"/>
      <w:szCs w:val="16"/>
      <w:lang w:eastAsia="zh-CN"/>
    </w:rPr>
  </w:style>
  <w:style w:type="paragraph" w:customStyle="1" w:styleId="28">
    <w:name w:val="表格标题1"/>
    <w:basedOn w:val="1"/>
    <w:link w:val="200"/>
    <w:uiPriority w:val="0"/>
    <w:pPr>
      <w:shd w:val="clear" w:color="auto" w:fill="FFFFFF"/>
      <w:spacing w:line="379" w:lineRule="exact"/>
      <w:jc w:val="right"/>
    </w:pPr>
    <w:rPr>
      <w:rFonts w:ascii="MingLiU" w:eastAsia="MingLiU" w:cs="MingLiU"/>
      <w:b/>
      <w:bCs/>
      <w:color w:val="auto"/>
      <w:sz w:val="17"/>
      <w:szCs w:val="17"/>
      <w:lang w:val="zh-TW" w:eastAsia="zh-TW"/>
    </w:rPr>
  </w:style>
  <w:style w:type="paragraph" w:customStyle="1" w:styleId="29">
    <w:name w:val="正文文本 (16)"/>
    <w:basedOn w:val="1"/>
    <w:link w:val="179"/>
    <w:uiPriority w:val="0"/>
    <w:pPr>
      <w:shd w:val="clear" w:color="auto" w:fill="FFFFFF"/>
      <w:spacing w:line="240" w:lineRule="atLeast"/>
    </w:pPr>
    <w:rPr>
      <w:rFonts w:ascii="MingLiU" w:eastAsia="MingLiU" w:cs="MingLiU"/>
      <w:color w:val="auto"/>
      <w:spacing w:val="20"/>
      <w:sz w:val="15"/>
      <w:szCs w:val="15"/>
      <w:lang w:val="zh-TW" w:eastAsia="zh-TW"/>
    </w:rPr>
  </w:style>
  <w:style w:type="paragraph" w:customStyle="1" w:styleId="30">
    <w:name w:val="标题 #6 (2)"/>
    <w:basedOn w:val="1"/>
    <w:link w:val="59"/>
    <w:uiPriority w:val="0"/>
    <w:pPr>
      <w:shd w:val="clear" w:color="auto" w:fill="FFFFFF"/>
      <w:spacing w:before="480" w:after="180" w:line="240" w:lineRule="atLeast"/>
      <w:outlineLvl w:val="5"/>
    </w:pPr>
    <w:rPr>
      <w:rFonts w:ascii="MingLiU" w:eastAsia="MingLiU" w:cs="MingLiU"/>
      <w:color w:val="auto"/>
      <w:sz w:val="36"/>
      <w:szCs w:val="36"/>
      <w:lang w:val="zh-TW" w:eastAsia="zh-TW"/>
    </w:rPr>
  </w:style>
  <w:style w:type="paragraph" w:customStyle="1" w:styleId="31">
    <w:name w:val="正文文本 (5)1"/>
    <w:basedOn w:val="1"/>
    <w:link w:val="53"/>
    <w:uiPriority w:val="0"/>
    <w:pPr>
      <w:shd w:val="clear" w:color="auto" w:fill="FFFFFF"/>
      <w:spacing w:after="60" w:line="240" w:lineRule="atLeast"/>
      <w:jc w:val="distribute"/>
    </w:pPr>
    <w:rPr>
      <w:rFonts w:ascii="MingLiU" w:eastAsia="MingLiU" w:cs="MingLiU"/>
      <w:color w:val="auto"/>
      <w:spacing w:val="10"/>
      <w:sz w:val="17"/>
      <w:szCs w:val="17"/>
      <w:lang w:val="zh-TW" w:eastAsia="zh-TW"/>
    </w:rPr>
  </w:style>
  <w:style w:type="paragraph" w:customStyle="1" w:styleId="32">
    <w:name w:val="脚注 (4)"/>
    <w:basedOn w:val="1"/>
    <w:link w:val="64"/>
    <w:uiPriority w:val="0"/>
    <w:pPr>
      <w:shd w:val="clear" w:color="auto" w:fill="FFFFFF"/>
      <w:spacing w:line="317" w:lineRule="exact"/>
      <w:ind w:hanging="180"/>
      <w:jc w:val="distribute"/>
    </w:pPr>
    <w:rPr>
      <w:rFonts w:ascii="MingLiU" w:eastAsia="MingLiU" w:cs="MingLiU"/>
      <w:color w:val="auto"/>
      <w:sz w:val="17"/>
      <w:szCs w:val="17"/>
      <w:lang w:val="zh-TW" w:eastAsia="zh-TW"/>
    </w:rPr>
  </w:style>
  <w:style w:type="paragraph" w:customStyle="1" w:styleId="33">
    <w:name w:val="正文文本 (13)"/>
    <w:basedOn w:val="1"/>
    <w:link w:val="157"/>
    <w:uiPriority w:val="0"/>
    <w:pPr>
      <w:shd w:val="clear" w:color="auto" w:fill="FFFFFF"/>
      <w:spacing w:line="240" w:lineRule="atLeast"/>
    </w:pPr>
    <w:rPr>
      <w:rFonts w:ascii="MingLiU" w:eastAsia="MingLiU" w:cs="MingLiU"/>
      <w:color w:val="auto"/>
      <w:sz w:val="17"/>
      <w:szCs w:val="17"/>
      <w:lang w:val="zh-TW" w:eastAsia="zh-TW"/>
    </w:rPr>
  </w:style>
  <w:style w:type="paragraph" w:customStyle="1" w:styleId="34">
    <w:name w:val="正文文本 (8)1"/>
    <w:basedOn w:val="1"/>
    <w:link w:val="57"/>
    <w:uiPriority w:val="99"/>
    <w:pPr>
      <w:shd w:val="clear" w:color="auto" w:fill="FFFFFF"/>
      <w:spacing w:before="180" w:line="293" w:lineRule="exact"/>
      <w:ind w:hanging="620"/>
      <w:jc w:val="distribute"/>
    </w:pPr>
    <w:rPr>
      <w:rFonts w:ascii="MingLiU" w:eastAsia="MingLiU" w:cs="MingLiU"/>
      <w:color w:val="auto"/>
      <w:sz w:val="17"/>
      <w:szCs w:val="17"/>
      <w:lang w:val="zh-TW" w:eastAsia="zh-TW"/>
    </w:rPr>
  </w:style>
  <w:style w:type="paragraph" w:customStyle="1" w:styleId="35">
    <w:name w:val="正文文本 (15)"/>
    <w:basedOn w:val="1"/>
    <w:link w:val="168"/>
    <w:uiPriority w:val="0"/>
    <w:pPr>
      <w:shd w:val="clear" w:color="auto" w:fill="FFFFFF"/>
      <w:spacing w:before="480" w:after="180" w:line="240" w:lineRule="atLeast"/>
      <w:jc w:val="both"/>
    </w:pPr>
    <w:rPr>
      <w:rFonts w:ascii="Times New Roman" w:hAnsi="Times New Roman" w:cs="Times New Roman"/>
      <w:color w:val="auto"/>
      <w:spacing w:val="160"/>
      <w:sz w:val="20"/>
      <w:szCs w:val="20"/>
      <w:lang w:eastAsia="zh-CN"/>
    </w:rPr>
  </w:style>
  <w:style w:type="paragraph" w:customStyle="1" w:styleId="36">
    <w:name w:val="正文文本 (6)1"/>
    <w:basedOn w:val="1"/>
    <w:link w:val="67"/>
    <w:uiPriority w:val="99"/>
    <w:pPr>
      <w:shd w:val="clear" w:color="auto" w:fill="FFFFFF"/>
      <w:spacing w:line="259" w:lineRule="exact"/>
      <w:ind w:hanging="600"/>
      <w:jc w:val="distribute"/>
    </w:pPr>
    <w:rPr>
      <w:rFonts w:ascii="MingLiU" w:eastAsia="MingLiU" w:cs="MingLiU"/>
      <w:b/>
      <w:bCs/>
      <w:color w:val="auto"/>
      <w:sz w:val="17"/>
      <w:szCs w:val="17"/>
      <w:lang w:val="zh-TW" w:eastAsia="zh-TW"/>
    </w:rPr>
  </w:style>
  <w:style w:type="paragraph" w:customStyle="1" w:styleId="37">
    <w:name w:val="标题 #9"/>
    <w:basedOn w:val="1"/>
    <w:link w:val="106"/>
    <w:uiPriority w:val="0"/>
    <w:pPr>
      <w:shd w:val="clear" w:color="auto" w:fill="FFFFFF"/>
      <w:spacing w:after="360" w:line="240" w:lineRule="atLeast"/>
      <w:ind w:hanging="360"/>
      <w:jc w:val="distribute"/>
      <w:outlineLvl w:val="8"/>
    </w:pPr>
    <w:rPr>
      <w:rFonts w:ascii="MingLiU" w:eastAsia="MingLiU" w:cs="MingLiU"/>
      <w:color w:val="auto"/>
      <w:spacing w:val="10"/>
      <w:sz w:val="17"/>
      <w:szCs w:val="17"/>
      <w:lang w:val="zh-TW" w:eastAsia="zh-TW"/>
    </w:rPr>
  </w:style>
  <w:style w:type="paragraph" w:customStyle="1" w:styleId="38">
    <w:name w:val="正文文本 (18)"/>
    <w:basedOn w:val="1"/>
    <w:link w:val="185"/>
    <w:uiPriority w:val="0"/>
    <w:pPr>
      <w:shd w:val="clear" w:color="auto" w:fill="FFFFFF"/>
      <w:spacing w:line="240" w:lineRule="atLeast"/>
      <w:jc w:val="center"/>
    </w:pPr>
    <w:rPr>
      <w:rFonts w:ascii="MingLiU" w:eastAsia="MingLiU" w:cs="MingLiU"/>
      <w:color w:val="auto"/>
      <w:spacing w:val="20"/>
      <w:sz w:val="15"/>
      <w:szCs w:val="15"/>
      <w:lang w:val="zh-TW" w:eastAsia="zh-TW"/>
    </w:rPr>
  </w:style>
  <w:style w:type="paragraph" w:customStyle="1" w:styleId="39">
    <w:name w:val="标题 #1"/>
    <w:basedOn w:val="1"/>
    <w:link w:val="115"/>
    <w:uiPriority w:val="0"/>
    <w:pPr>
      <w:shd w:val="clear" w:color="auto" w:fill="FFFFFF"/>
      <w:spacing w:after="480" w:line="240" w:lineRule="atLeast"/>
      <w:jc w:val="center"/>
      <w:outlineLvl w:val="0"/>
    </w:pPr>
    <w:rPr>
      <w:rFonts w:ascii="MingLiU" w:eastAsia="MingLiU" w:cs="MingLiU"/>
      <w:color w:val="auto"/>
      <w:sz w:val="42"/>
      <w:szCs w:val="42"/>
      <w:lang w:val="zh-TW" w:eastAsia="zh-TW"/>
    </w:rPr>
  </w:style>
  <w:style w:type="paragraph" w:customStyle="1" w:styleId="40">
    <w:name w:val="正文文本 (19)"/>
    <w:basedOn w:val="1"/>
    <w:link w:val="194"/>
    <w:uiPriority w:val="0"/>
    <w:pPr>
      <w:shd w:val="clear" w:color="auto" w:fill="FFFFFF"/>
      <w:spacing w:line="240" w:lineRule="atLeast"/>
    </w:pPr>
    <w:rPr>
      <w:rFonts w:ascii="黑体" w:hAnsi="黑体" w:cs="黑体"/>
      <w:color w:val="auto"/>
      <w:spacing w:val="-20"/>
      <w:w w:val="300"/>
      <w:sz w:val="9"/>
      <w:szCs w:val="9"/>
      <w:lang w:val="zh-TW" w:eastAsia="zh-TW"/>
    </w:rPr>
  </w:style>
  <w:style w:type="paragraph" w:customStyle="1" w:styleId="41">
    <w:name w:val="页眉或页脚1"/>
    <w:basedOn w:val="1"/>
    <w:link w:val="118"/>
    <w:uiPriority w:val="0"/>
    <w:pPr>
      <w:shd w:val="clear" w:color="auto" w:fill="FFFFFF"/>
      <w:spacing w:line="240" w:lineRule="atLeast"/>
    </w:pPr>
    <w:rPr>
      <w:rFonts w:ascii="Times New Roman" w:hAnsi="Times New Roman" w:cs="Times New Roman"/>
      <w:b/>
      <w:bCs/>
      <w:color w:val="auto"/>
      <w:sz w:val="19"/>
      <w:szCs w:val="19"/>
      <w:lang w:eastAsia="zh-CN"/>
    </w:rPr>
  </w:style>
  <w:style w:type="paragraph" w:customStyle="1" w:styleId="42">
    <w:name w:val="正文文本 (2)1"/>
    <w:basedOn w:val="1"/>
    <w:link w:val="61"/>
    <w:uiPriority w:val="99"/>
    <w:pPr>
      <w:shd w:val="clear" w:color="auto" w:fill="FFFFFF"/>
      <w:spacing w:before="60" w:line="274" w:lineRule="exact"/>
      <w:ind w:hanging="1340"/>
      <w:jc w:val="both"/>
    </w:pPr>
    <w:rPr>
      <w:rFonts w:ascii="Times New Roman" w:hAnsi="Times New Roman" w:cs="Times New Roman"/>
      <w:color w:val="auto"/>
      <w:sz w:val="18"/>
      <w:szCs w:val="18"/>
      <w:lang w:eastAsia="zh-CN"/>
    </w:rPr>
  </w:style>
  <w:style w:type="paragraph" w:customStyle="1" w:styleId="43">
    <w:name w:val="标题 #6"/>
    <w:basedOn w:val="1"/>
    <w:link w:val="186"/>
    <w:uiPriority w:val="0"/>
    <w:pPr>
      <w:shd w:val="clear" w:color="auto" w:fill="FFFFFF"/>
      <w:spacing w:after="120" w:line="240" w:lineRule="atLeast"/>
      <w:jc w:val="both"/>
      <w:outlineLvl w:val="5"/>
    </w:pPr>
    <w:rPr>
      <w:rFonts w:ascii="Times New Roman" w:hAnsi="Times New Roman" w:cs="Times New Roman"/>
      <w:color w:val="auto"/>
      <w:sz w:val="18"/>
      <w:szCs w:val="18"/>
      <w:lang w:eastAsia="zh-CN"/>
    </w:rPr>
  </w:style>
  <w:style w:type="paragraph" w:customStyle="1" w:styleId="44">
    <w:name w:val="标题 #5"/>
    <w:basedOn w:val="1"/>
    <w:link w:val="149"/>
    <w:uiPriority w:val="0"/>
    <w:pPr>
      <w:shd w:val="clear" w:color="auto" w:fill="FFFFFF"/>
      <w:spacing w:after="120" w:line="240" w:lineRule="atLeast"/>
      <w:outlineLvl w:val="4"/>
    </w:pPr>
    <w:rPr>
      <w:rFonts w:ascii="Times New Roman" w:hAnsi="Times New Roman" w:cs="Times New Roman"/>
      <w:color w:val="auto"/>
      <w:sz w:val="18"/>
      <w:szCs w:val="18"/>
      <w:lang w:eastAsia="zh-CN"/>
    </w:rPr>
  </w:style>
  <w:style w:type="paragraph" w:customStyle="1" w:styleId="45">
    <w:name w:val="脚注 (5)"/>
    <w:basedOn w:val="1"/>
    <w:link w:val="71"/>
    <w:uiPriority w:val="0"/>
    <w:pPr>
      <w:shd w:val="clear" w:color="auto" w:fill="FFFFFF"/>
      <w:spacing w:line="240" w:lineRule="atLeast"/>
      <w:jc w:val="both"/>
    </w:pPr>
    <w:rPr>
      <w:rFonts w:ascii="Times New Roman" w:hAnsi="Times New Roman" w:cs="Times New Roman"/>
      <w:color w:val="auto"/>
      <w:spacing w:val="160"/>
      <w:sz w:val="20"/>
      <w:szCs w:val="20"/>
      <w:lang w:eastAsia="zh-CN"/>
    </w:rPr>
  </w:style>
  <w:style w:type="paragraph" w:customStyle="1" w:styleId="46">
    <w:name w:val="脚注 (3)"/>
    <w:basedOn w:val="1"/>
    <w:link w:val="73"/>
    <w:uiPriority w:val="0"/>
    <w:pPr>
      <w:shd w:val="clear" w:color="auto" w:fill="FFFFFF"/>
      <w:spacing w:line="317" w:lineRule="exact"/>
      <w:ind w:hanging="180"/>
      <w:jc w:val="both"/>
    </w:pPr>
    <w:rPr>
      <w:rFonts w:ascii="Times New Roman" w:hAnsi="Times New Roman" w:cs="Times New Roman"/>
      <w:color w:val="auto"/>
      <w:sz w:val="18"/>
      <w:szCs w:val="18"/>
      <w:lang w:eastAsia="zh-CN"/>
    </w:rPr>
  </w:style>
  <w:style w:type="paragraph" w:customStyle="1" w:styleId="47">
    <w:name w:val="正文文本 (10)"/>
    <w:basedOn w:val="1"/>
    <w:link w:val="84"/>
    <w:uiPriority w:val="99"/>
    <w:pPr>
      <w:shd w:val="clear" w:color="auto" w:fill="FFFFFF"/>
      <w:spacing w:line="240" w:lineRule="atLeast"/>
      <w:ind w:hanging="600"/>
      <w:jc w:val="right"/>
    </w:pPr>
    <w:rPr>
      <w:rFonts w:ascii="MingLiU" w:eastAsia="MingLiU" w:cs="MingLiU"/>
      <w:color w:val="auto"/>
      <w:spacing w:val="20"/>
      <w:sz w:val="17"/>
      <w:szCs w:val="17"/>
      <w:lang w:val="zh-TW" w:eastAsia="zh-TW"/>
    </w:rPr>
  </w:style>
  <w:style w:type="paragraph" w:customStyle="1" w:styleId="48">
    <w:name w:val="图片标题 (2)"/>
    <w:basedOn w:val="1"/>
    <w:link w:val="184"/>
    <w:uiPriority w:val="99"/>
    <w:pPr>
      <w:shd w:val="clear" w:color="auto" w:fill="FFFFFF"/>
      <w:spacing w:line="240" w:lineRule="atLeast"/>
    </w:pPr>
    <w:rPr>
      <w:rFonts w:ascii="Times New Roman" w:hAnsi="Times New Roman" w:cs="Times New Roman"/>
      <w:b/>
      <w:bCs/>
      <w:color w:val="auto"/>
      <w:sz w:val="18"/>
      <w:szCs w:val="18"/>
      <w:lang w:eastAsia="zh-CN"/>
    </w:rPr>
  </w:style>
  <w:style w:type="paragraph" w:customStyle="1" w:styleId="49">
    <w:name w:val="正文文本 (11)"/>
    <w:basedOn w:val="1"/>
    <w:link w:val="153"/>
    <w:uiPriority w:val="0"/>
    <w:pPr>
      <w:shd w:val="clear" w:color="auto" w:fill="FFFFFF"/>
      <w:spacing w:after="120" w:line="240" w:lineRule="atLeast"/>
      <w:ind w:hanging="420"/>
      <w:jc w:val="distribute"/>
    </w:pPr>
    <w:rPr>
      <w:rFonts w:ascii="Times New Roman" w:hAnsi="Times New Roman" w:cs="Times New Roman"/>
      <w:color w:val="auto"/>
      <w:sz w:val="18"/>
      <w:szCs w:val="18"/>
      <w:lang w:val="zh-TW" w:eastAsia="zh-TW"/>
    </w:rPr>
  </w:style>
  <w:style w:type="paragraph" w:customStyle="1" w:styleId="50">
    <w:name w:val="正文文本 (17)"/>
    <w:basedOn w:val="1"/>
    <w:link w:val="181"/>
    <w:uiPriority w:val="0"/>
    <w:pPr>
      <w:shd w:val="clear" w:color="auto" w:fill="FFFFFF"/>
      <w:spacing w:line="331" w:lineRule="exact"/>
      <w:jc w:val="center"/>
    </w:pPr>
    <w:rPr>
      <w:rFonts w:ascii="MingLiU" w:eastAsia="MingLiU" w:cs="MingLiU"/>
      <w:color w:val="auto"/>
      <w:sz w:val="17"/>
      <w:szCs w:val="17"/>
      <w:lang w:val="zh-TW" w:eastAsia="zh-TW"/>
    </w:rPr>
  </w:style>
  <w:style w:type="character" w:customStyle="1" w:styleId="51">
    <w:name w:val="正文文本 (14) + 间距 0 pt"/>
    <w:basedOn w:val="52"/>
    <w:uiPriority w:val="0"/>
    <w:rPr>
      <w:spacing w:val="0"/>
      <w:lang/>
    </w:rPr>
  </w:style>
  <w:style w:type="character" w:customStyle="1" w:styleId="52">
    <w:name w:val="正文文本 (14)_"/>
    <w:basedOn w:val="5"/>
    <w:link w:val="19"/>
    <w:uiPriority w:val="0"/>
    <w:rPr>
      <w:rFonts w:ascii="Times New Roman" w:hAnsi="Times New Roman" w:cs="Times New Roman"/>
      <w:spacing w:val="-40"/>
      <w:sz w:val="20"/>
      <w:szCs w:val="20"/>
      <w:u w:val="none"/>
      <w:lang w:val="zh-TW" w:eastAsia="zh-TW"/>
    </w:rPr>
  </w:style>
  <w:style w:type="character" w:customStyle="1" w:styleId="53">
    <w:name w:val="正文文本 (5)_"/>
    <w:basedOn w:val="5"/>
    <w:link w:val="31"/>
    <w:uiPriority w:val="0"/>
    <w:rPr>
      <w:rFonts w:ascii="MingLiU" w:eastAsia="MingLiU" w:cs="MingLiU"/>
      <w:spacing w:val="10"/>
      <w:sz w:val="17"/>
      <w:szCs w:val="17"/>
      <w:u w:val="none"/>
      <w:lang w:val="zh-TW" w:eastAsia="zh-TW"/>
    </w:rPr>
  </w:style>
  <w:style w:type="character" w:customStyle="1" w:styleId="54">
    <w:name w:val="正文文本 (9) + MingLiU1"/>
    <w:aliases w:val="8 pt1,间距 1 pt"/>
    <w:basedOn w:val="55"/>
    <w:uiPriority w:val="99"/>
    <w:rPr>
      <w:rFonts w:ascii="MingLiU" w:eastAsia="MingLiU" w:cs="MingLiU"/>
      <w:spacing w:val="20"/>
      <w:sz w:val="16"/>
      <w:szCs w:val="16"/>
      <w:lang w:val="zh-TW" w:eastAsia="zh-TW"/>
    </w:rPr>
  </w:style>
  <w:style w:type="character" w:customStyle="1" w:styleId="55">
    <w:name w:val="正文文本 (9)_"/>
    <w:basedOn w:val="5"/>
    <w:link w:val="21"/>
    <w:uiPriority w:val="99"/>
    <w:rPr>
      <w:rFonts w:ascii="Times New Roman" w:hAnsi="Times New Roman" w:cs="Times New Roman"/>
      <w:sz w:val="18"/>
      <w:szCs w:val="18"/>
      <w:u w:val="none"/>
    </w:rPr>
  </w:style>
  <w:style w:type="character" w:customStyle="1" w:styleId="56">
    <w:name w:val="正文文本 (8) + Times New Roman1"/>
    <w:aliases w:val="9 pt3"/>
    <w:basedOn w:val="57"/>
    <w:uiPriority w:val="99"/>
    <w:rPr>
      <w:rFonts w:ascii="Times New Roman" w:hAnsi="Times New Roman" w:cs="Times New Roman"/>
      <w:spacing w:val="0"/>
      <w:sz w:val="18"/>
      <w:szCs w:val="18"/>
    </w:rPr>
  </w:style>
  <w:style w:type="character" w:customStyle="1" w:styleId="57">
    <w:name w:val="正文文本 (8)_"/>
    <w:basedOn w:val="5"/>
    <w:link w:val="34"/>
    <w:uiPriority w:val="99"/>
    <w:rPr>
      <w:rFonts w:ascii="MingLiU" w:eastAsia="MingLiU" w:cs="MingLiU"/>
      <w:sz w:val="17"/>
      <w:szCs w:val="17"/>
      <w:u w:val="none"/>
      <w:lang w:val="zh-TW" w:eastAsia="zh-TW"/>
    </w:rPr>
  </w:style>
  <w:style w:type="character" w:customStyle="1" w:styleId="58">
    <w:name w:val="标题 #6 (2) + 间距 -3 pt"/>
    <w:basedOn w:val="59"/>
    <w:uiPriority w:val="0"/>
    <w:rPr>
      <w:spacing w:val="-70"/>
    </w:rPr>
  </w:style>
  <w:style w:type="character" w:customStyle="1" w:styleId="59">
    <w:name w:val="标题 #6 (2)_"/>
    <w:basedOn w:val="5"/>
    <w:link w:val="30"/>
    <w:uiPriority w:val="0"/>
    <w:rPr>
      <w:rFonts w:ascii="MingLiU" w:eastAsia="MingLiU" w:cs="MingLiU"/>
      <w:sz w:val="36"/>
      <w:szCs w:val="36"/>
      <w:u w:val="none"/>
      <w:lang w:val="zh-TW" w:eastAsia="zh-TW"/>
    </w:rPr>
  </w:style>
  <w:style w:type="character" w:customStyle="1" w:styleId="60">
    <w:name w:val="正文文本 (2) + 斜体 Exact"/>
    <w:basedOn w:val="61"/>
    <w:uiPriority w:val="99"/>
    <w:rPr>
      <w:i/>
      <w:iCs/>
    </w:rPr>
  </w:style>
  <w:style w:type="character" w:customStyle="1" w:styleId="61">
    <w:name w:val="正文文本 (2)_"/>
    <w:basedOn w:val="5"/>
    <w:link w:val="42"/>
    <w:uiPriority w:val="99"/>
    <w:rPr>
      <w:rFonts w:ascii="Times New Roman" w:hAnsi="Times New Roman" w:cs="Times New Roman"/>
      <w:sz w:val="18"/>
      <w:szCs w:val="18"/>
      <w:u w:val="none"/>
    </w:rPr>
  </w:style>
  <w:style w:type="character" w:customStyle="1" w:styleId="62">
    <w:name w:val="正文文本 (5) + Times New Roman"/>
    <w:aliases w:val="9 pt8,间距 0 pt7"/>
    <w:basedOn w:val="53"/>
    <w:uiPriority w:val="0"/>
    <w:rPr>
      <w:rFonts w:ascii="Times New Roman" w:hAnsi="Times New Roman" w:cs="Times New Roman"/>
      <w:spacing w:val="0"/>
      <w:sz w:val="18"/>
      <w:szCs w:val="18"/>
    </w:rPr>
  </w:style>
  <w:style w:type="character" w:customStyle="1" w:styleId="63">
    <w:name w:val="脚注 (4) + 粗体"/>
    <w:basedOn w:val="64"/>
    <w:uiPriority w:val="99"/>
    <w:rPr>
      <w:b/>
      <w:bCs/>
    </w:rPr>
  </w:style>
  <w:style w:type="character" w:customStyle="1" w:styleId="64">
    <w:name w:val="脚注 (4)_"/>
    <w:basedOn w:val="5"/>
    <w:link w:val="32"/>
    <w:uiPriority w:val="0"/>
    <w:rPr>
      <w:rFonts w:ascii="MingLiU" w:eastAsia="MingLiU" w:cs="MingLiU"/>
      <w:sz w:val="17"/>
      <w:szCs w:val="17"/>
      <w:u w:val="none"/>
      <w:lang w:val="zh-TW" w:eastAsia="zh-TW"/>
    </w:rPr>
  </w:style>
  <w:style w:type="character" w:customStyle="1" w:styleId="65">
    <w:name w:val="正文文本 (2) + 斜体"/>
    <w:basedOn w:val="61"/>
    <w:uiPriority w:val="0"/>
    <w:rPr>
      <w:i/>
      <w:iCs/>
    </w:rPr>
  </w:style>
  <w:style w:type="character" w:customStyle="1" w:styleId="66">
    <w:name w:val="正文文本 (6) + 间距 -1 pt"/>
    <w:basedOn w:val="67"/>
    <w:uiPriority w:val="99"/>
    <w:rPr>
      <w:spacing w:val="-20"/>
    </w:rPr>
  </w:style>
  <w:style w:type="character" w:customStyle="1" w:styleId="67">
    <w:name w:val="正文文本 (6)_"/>
    <w:basedOn w:val="5"/>
    <w:link w:val="36"/>
    <w:uiPriority w:val="99"/>
    <w:rPr>
      <w:rFonts w:ascii="MingLiU" w:eastAsia="MingLiU" w:cs="MingLiU"/>
      <w:b/>
      <w:bCs/>
      <w:sz w:val="17"/>
      <w:szCs w:val="17"/>
      <w:u w:val="none"/>
      <w:lang w:val="zh-TW" w:eastAsia="zh-TW"/>
    </w:rPr>
  </w:style>
  <w:style w:type="character" w:customStyle="1" w:styleId="68">
    <w:name w:val="正文文本 (8) + 粗体 Exact"/>
    <w:basedOn w:val="57"/>
    <w:uiPriority w:val="99"/>
    <w:rPr>
      <w:b/>
      <w:bCs/>
    </w:rPr>
  </w:style>
  <w:style w:type="character" w:customStyle="1" w:styleId="69">
    <w:name w:val="脚注 + 间距 -1 pt"/>
    <w:basedOn w:val="70"/>
    <w:uiPriority w:val="99"/>
    <w:rPr>
      <w:spacing w:val="-30"/>
    </w:rPr>
  </w:style>
  <w:style w:type="character" w:customStyle="1" w:styleId="70">
    <w:name w:val="脚注_"/>
    <w:basedOn w:val="5"/>
    <w:link w:val="18"/>
    <w:uiPriority w:val="0"/>
    <w:rPr>
      <w:rFonts w:ascii="MingLiU" w:eastAsia="MingLiU" w:cs="MingLiU"/>
      <w:b/>
      <w:bCs/>
      <w:sz w:val="17"/>
      <w:szCs w:val="17"/>
      <w:u w:val="none"/>
      <w:lang w:val="zh-TW" w:eastAsia="zh-TW"/>
    </w:rPr>
  </w:style>
  <w:style w:type="character" w:customStyle="1" w:styleId="71">
    <w:name w:val="脚注 (5)_"/>
    <w:basedOn w:val="5"/>
    <w:link w:val="45"/>
    <w:uiPriority w:val="0"/>
    <w:rPr>
      <w:rFonts w:ascii="Times New Roman" w:hAnsi="Times New Roman" w:cs="Times New Roman"/>
      <w:spacing w:val="160"/>
      <w:sz w:val="20"/>
      <w:szCs w:val="20"/>
      <w:u w:val="none"/>
    </w:rPr>
  </w:style>
  <w:style w:type="character" w:customStyle="1" w:styleId="72">
    <w:name w:val="脚注 (3) + MingLiU1"/>
    <w:aliases w:val="8.5 pt23,粗体"/>
    <w:basedOn w:val="73"/>
    <w:uiPriority w:val="0"/>
    <w:rPr>
      <w:rFonts w:ascii="MingLiU" w:eastAsia="MingLiU" w:cs="MingLiU"/>
      <w:b/>
      <w:bCs/>
      <w:sz w:val="17"/>
      <w:szCs w:val="17"/>
      <w:lang w:val="zh-TW" w:eastAsia="zh-TW"/>
    </w:rPr>
  </w:style>
  <w:style w:type="character" w:customStyle="1" w:styleId="73">
    <w:name w:val="脚注 (3)_"/>
    <w:basedOn w:val="5"/>
    <w:link w:val="46"/>
    <w:uiPriority w:val="0"/>
    <w:rPr>
      <w:rFonts w:ascii="Times New Roman" w:hAnsi="Times New Roman" w:cs="Times New Roman"/>
      <w:sz w:val="18"/>
      <w:szCs w:val="18"/>
      <w:u w:val="none"/>
    </w:rPr>
  </w:style>
  <w:style w:type="character" w:customStyle="1" w:styleId="74">
    <w:name w:val="标题 #7_"/>
    <w:basedOn w:val="5"/>
    <w:link w:val="12"/>
    <w:uiPriority w:val="99"/>
    <w:rPr>
      <w:rFonts w:ascii="Times New Roman" w:hAnsi="Times New Roman" w:cs="Times New Roman"/>
      <w:b/>
      <w:bCs/>
      <w:sz w:val="22"/>
      <w:szCs w:val="22"/>
      <w:u w:val="none"/>
    </w:rPr>
  </w:style>
  <w:style w:type="character" w:customStyle="1" w:styleId="75">
    <w:name w:val="正文文本 (7)_"/>
    <w:basedOn w:val="5"/>
    <w:link w:val="17"/>
    <w:uiPriority w:val="0"/>
    <w:rPr>
      <w:rFonts w:ascii="Times New Roman" w:hAnsi="Times New Roman" w:cs="Times New Roman"/>
      <w:b/>
      <w:bCs/>
      <w:sz w:val="28"/>
      <w:szCs w:val="28"/>
      <w:u w:val="none"/>
    </w:rPr>
  </w:style>
  <w:style w:type="character" w:customStyle="1" w:styleId="76">
    <w:name w:val="正文文本 (4) + MingLiU1"/>
    <w:aliases w:val="8.5 pt12"/>
    <w:basedOn w:val="77"/>
    <w:uiPriority w:val="99"/>
    <w:rPr>
      <w:rFonts w:ascii="MingLiU" w:eastAsia="MingLiU" w:cs="MingLiU"/>
      <w:sz w:val="17"/>
      <w:szCs w:val="17"/>
      <w:lang w:val="zh-TW" w:eastAsia="zh-TW"/>
    </w:rPr>
  </w:style>
  <w:style w:type="character" w:customStyle="1" w:styleId="77">
    <w:name w:val="正文文本 (4)_"/>
    <w:basedOn w:val="5"/>
    <w:link w:val="16"/>
    <w:uiPriority w:val="99"/>
    <w:rPr>
      <w:rFonts w:ascii="Times New Roman" w:hAnsi="Times New Roman" w:cs="Times New Roman"/>
      <w:b/>
      <w:bCs/>
      <w:sz w:val="18"/>
      <w:szCs w:val="18"/>
      <w:u w:val="none"/>
    </w:rPr>
  </w:style>
  <w:style w:type="character" w:customStyle="1" w:styleId="78">
    <w:name w:val="正文文本 (6) + Times New Roman2"/>
    <w:aliases w:val="9.5 pt,非粗体5,斜体4"/>
    <w:basedOn w:val="67"/>
    <w:uiPriority w:val="0"/>
    <w:rPr>
      <w:rFonts w:ascii="Times New Roman" w:hAnsi="Times New Roman" w:cs="Times New Roman"/>
      <w:i/>
      <w:iCs/>
      <w:sz w:val="19"/>
      <w:szCs w:val="19"/>
    </w:rPr>
  </w:style>
  <w:style w:type="character" w:customStyle="1" w:styleId="79">
    <w:name w:val="正文文本 (2) + MingLiU16"/>
    <w:aliases w:val="8.5 pt19,间距 0 pt"/>
    <w:basedOn w:val="61"/>
    <w:uiPriority w:val="0"/>
    <w:rPr>
      <w:rFonts w:ascii="MingLiU" w:eastAsia="MingLiU" w:cs="MingLiU"/>
      <w:spacing w:val="10"/>
      <w:sz w:val="17"/>
      <w:szCs w:val="17"/>
      <w:lang w:val="zh-TW" w:eastAsia="zh-TW"/>
    </w:rPr>
  </w:style>
  <w:style w:type="character" w:customStyle="1" w:styleId="80">
    <w:name w:val="正文文本 (3) + MingLiU"/>
    <w:aliases w:val="8.5 pt22,非斜体3"/>
    <w:basedOn w:val="81"/>
    <w:uiPriority w:val="0"/>
    <w:rPr>
      <w:rFonts w:ascii="MingLiU" w:eastAsia="MingLiU" w:cs="MingLiU"/>
      <w:sz w:val="17"/>
      <w:szCs w:val="17"/>
    </w:rPr>
  </w:style>
  <w:style w:type="character" w:customStyle="1" w:styleId="81">
    <w:name w:val="正文文本 (3)_"/>
    <w:basedOn w:val="5"/>
    <w:link w:val="23"/>
    <w:uiPriority w:val="0"/>
    <w:rPr>
      <w:rFonts w:ascii="Times New Roman" w:hAnsi="Times New Roman" w:cs="Times New Roman"/>
      <w:i/>
      <w:iCs/>
      <w:sz w:val="19"/>
      <w:szCs w:val="19"/>
      <w:u w:val="none"/>
    </w:rPr>
  </w:style>
  <w:style w:type="character" w:customStyle="1" w:styleId="82">
    <w:name w:val="正文文本 (2) + MingLiU11"/>
    <w:aliases w:val="8.5 pt11,粗体5,间距 -1 pt6"/>
    <w:basedOn w:val="61"/>
    <w:uiPriority w:val="99"/>
    <w:rPr>
      <w:rFonts w:ascii="MingLiU" w:eastAsia="MingLiU" w:cs="MingLiU"/>
      <w:b/>
      <w:bCs/>
      <w:spacing w:val="-20"/>
      <w:sz w:val="17"/>
      <w:szCs w:val="17"/>
      <w:lang w:val="zh-TW" w:eastAsia="zh-TW"/>
    </w:rPr>
  </w:style>
  <w:style w:type="character" w:customStyle="1" w:styleId="83">
    <w:name w:val="正文文本 (10) Exact2"/>
    <w:basedOn w:val="84"/>
    <w:uiPriority w:val="0"/>
    <w:rPr>
      <w:color w:val="000000"/>
      <w:w w:val="100"/>
      <w:position w:val="0"/>
    </w:rPr>
  </w:style>
  <w:style w:type="character" w:customStyle="1" w:styleId="84">
    <w:name w:val="正文文本 (10)_"/>
    <w:basedOn w:val="5"/>
    <w:link w:val="47"/>
    <w:uiPriority w:val="99"/>
    <w:rPr>
      <w:rFonts w:ascii="MingLiU" w:eastAsia="MingLiU" w:cs="MingLiU"/>
      <w:spacing w:val="20"/>
      <w:sz w:val="17"/>
      <w:szCs w:val="17"/>
      <w:u w:val="none"/>
      <w:lang w:val="zh-TW" w:eastAsia="zh-TW"/>
    </w:rPr>
  </w:style>
  <w:style w:type="character" w:customStyle="1" w:styleId="85">
    <w:name w:val="正文文本 (3) + MingLiU1"/>
    <w:aliases w:val="8.5 pt17"/>
    <w:basedOn w:val="81"/>
    <w:uiPriority w:val="0"/>
    <w:rPr>
      <w:rFonts w:ascii="MingLiU" w:eastAsia="MingLiU" w:cs="MingLiU"/>
      <w:sz w:val="17"/>
      <w:szCs w:val="17"/>
      <w:lang w:val="zh-TW" w:eastAsia="zh-TW"/>
    </w:rPr>
  </w:style>
  <w:style w:type="character" w:customStyle="1" w:styleId="86">
    <w:name w:val="脚注 (4) + 间距 -1 pt"/>
    <w:basedOn w:val="64"/>
    <w:uiPriority w:val="0"/>
    <w:rPr>
      <w:spacing w:val="-20"/>
    </w:rPr>
  </w:style>
  <w:style w:type="character" w:customStyle="1" w:styleId="87">
    <w:name w:val="正文文本 (2) + MingLiU12"/>
    <w:aliases w:val="8.5 pt14,间距 1 pt Exact1"/>
    <w:basedOn w:val="61"/>
    <w:uiPriority w:val="99"/>
    <w:rPr>
      <w:rFonts w:ascii="MingLiU" w:eastAsia="MingLiU" w:cs="MingLiU"/>
      <w:spacing w:val="20"/>
      <w:sz w:val="17"/>
      <w:szCs w:val="17"/>
      <w:lang w:val="zh-TW" w:eastAsia="zh-TW"/>
    </w:rPr>
  </w:style>
  <w:style w:type="character" w:customStyle="1" w:styleId="88">
    <w:name w:val="正文文本 (3) + MingLiU2"/>
    <w:aliases w:val="6.5 pt"/>
    <w:basedOn w:val="81"/>
    <w:uiPriority w:val="0"/>
    <w:rPr>
      <w:rFonts w:ascii="MingLiU" w:eastAsia="MingLiU" w:cs="MingLiU"/>
      <w:sz w:val="13"/>
      <w:szCs w:val="13"/>
      <w:lang w:val="zh-TW" w:eastAsia="zh-TW"/>
    </w:rPr>
  </w:style>
  <w:style w:type="character" w:customStyle="1" w:styleId="89">
    <w:name w:val="正文文本 (6) + 非粗体2"/>
    <w:aliases w:val="间距 -1 pt7"/>
    <w:basedOn w:val="67"/>
    <w:uiPriority w:val="99"/>
    <w:rPr>
      <w:spacing w:val="-30"/>
    </w:rPr>
  </w:style>
  <w:style w:type="character" w:customStyle="1" w:styleId="90">
    <w:name w:val="正文文本 (12)_"/>
    <w:basedOn w:val="5"/>
    <w:link w:val="10"/>
    <w:uiPriority w:val="0"/>
    <w:rPr>
      <w:rFonts w:ascii="Times New Roman" w:hAnsi="Times New Roman" w:cs="Times New Roman"/>
      <w:sz w:val="20"/>
      <w:szCs w:val="20"/>
      <w:u w:val="none"/>
    </w:rPr>
  </w:style>
  <w:style w:type="character" w:customStyle="1" w:styleId="91">
    <w:name w:val="正文文本 (3) + CordiaUPC"/>
    <w:aliases w:val="15 pt,粗体9"/>
    <w:basedOn w:val="81"/>
    <w:uiPriority w:val="0"/>
    <w:rPr>
      <w:rFonts w:ascii="CordiaUPC" w:hAnsi="CordiaUPC" w:cs="CordiaUPC"/>
      <w:b/>
      <w:bCs/>
      <w:spacing w:val="0"/>
      <w:sz w:val="30"/>
      <w:szCs w:val="30"/>
    </w:rPr>
  </w:style>
  <w:style w:type="character" w:customStyle="1" w:styleId="92">
    <w:name w:val="正文文本 (10) Exact1"/>
    <w:basedOn w:val="84"/>
    <w:uiPriority w:val="0"/>
    <w:rPr>
      <w:u w:val="single"/>
    </w:rPr>
  </w:style>
  <w:style w:type="character" w:customStyle="1" w:styleId="93">
    <w:name w:val="正文文本 (2) + MingLiU13"/>
    <w:aliases w:val="8.5 pt Exact"/>
    <w:basedOn w:val="61"/>
    <w:uiPriority w:val="99"/>
    <w:rPr>
      <w:rFonts w:ascii="MingLiU" w:eastAsia="MingLiU" w:cs="MingLiU"/>
      <w:sz w:val="17"/>
      <w:szCs w:val="17"/>
      <w:lang w:val="zh-TW" w:eastAsia="zh-TW"/>
    </w:rPr>
  </w:style>
  <w:style w:type="character" w:customStyle="1" w:styleId="94">
    <w:name w:val="正文文本 (10) + Times New Roman2"/>
    <w:aliases w:val="9 pt5,间距 0 pt6"/>
    <w:basedOn w:val="84"/>
    <w:uiPriority w:val="0"/>
    <w:rPr>
      <w:rFonts w:ascii="Times New Roman" w:hAnsi="Times New Roman" w:cs="Times New Roman"/>
      <w:spacing w:val="0"/>
      <w:sz w:val="18"/>
      <w:szCs w:val="18"/>
    </w:rPr>
  </w:style>
  <w:style w:type="character" w:customStyle="1" w:styleId="95">
    <w:name w:val="脚注 + 间距 -1 pt1"/>
    <w:basedOn w:val="70"/>
    <w:uiPriority w:val="0"/>
    <w:rPr>
      <w:spacing w:val="-20"/>
    </w:rPr>
  </w:style>
  <w:style w:type="character" w:customStyle="1" w:styleId="96">
    <w:name w:val="正文文本 (5)2"/>
    <w:basedOn w:val="53"/>
    <w:uiPriority w:val="0"/>
    <w:rPr>
      <w:u w:val="single"/>
    </w:rPr>
  </w:style>
  <w:style w:type="character" w:customStyle="1" w:styleId="97">
    <w:name w:val="正文文本 (10) + Times New Roman1"/>
    <w:aliases w:val="5 pt1,间距 0 pt5"/>
    <w:basedOn w:val="84"/>
    <w:uiPriority w:val="99"/>
    <w:rPr>
      <w:rFonts w:ascii="Times New Roman" w:hAnsi="Times New Roman" w:cs="Times New Roman"/>
      <w:spacing w:val="0"/>
      <w:sz w:val="10"/>
      <w:szCs w:val="10"/>
    </w:rPr>
  </w:style>
  <w:style w:type="character" w:customStyle="1" w:styleId="98">
    <w:name w:val="脚注 + Times New Roman"/>
    <w:aliases w:val="9 pt,非粗体"/>
    <w:basedOn w:val="70"/>
    <w:uiPriority w:val="0"/>
    <w:rPr>
      <w:rFonts w:ascii="Times New Roman" w:hAnsi="Times New Roman" w:cs="Times New Roman"/>
      <w:sz w:val="18"/>
      <w:szCs w:val="18"/>
    </w:rPr>
  </w:style>
  <w:style w:type="character" w:customStyle="1" w:styleId="99">
    <w:name w:val="正文文本 (6) + Times New Roman4"/>
    <w:aliases w:val="9 pt6,非粗体6"/>
    <w:basedOn w:val="67"/>
    <w:uiPriority w:val="99"/>
    <w:rPr>
      <w:rFonts w:ascii="Times New Roman" w:hAnsi="Times New Roman" w:cs="Times New Roman"/>
      <w:sz w:val="18"/>
      <w:szCs w:val="18"/>
    </w:rPr>
  </w:style>
  <w:style w:type="character" w:customStyle="1" w:styleId="100">
    <w:name w:val="正文文本 (9) + MingLiU"/>
    <w:aliases w:val="8 pt,间距 1 pt Exact"/>
    <w:basedOn w:val="55"/>
    <w:uiPriority w:val="99"/>
    <w:rPr>
      <w:rFonts w:ascii="MingLiU" w:eastAsia="MingLiU" w:cs="MingLiU"/>
      <w:color w:val="000000"/>
      <w:spacing w:val="20"/>
      <w:w w:val="100"/>
      <w:position w:val="0"/>
      <w:sz w:val="16"/>
      <w:szCs w:val="16"/>
    </w:rPr>
  </w:style>
  <w:style w:type="character" w:customStyle="1" w:styleId="101">
    <w:name w:val="正文文本 (10) + 间距 24 pt Exact"/>
    <w:basedOn w:val="84"/>
    <w:uiPriority w:val="0"/>
    <w:rPr>
      <w:color w:val="000000"/>
      <w:spacing w:val="480"/>
      <w:w w:val="100"/>
      <w:position w:val="0"/>
    </w:rPr>
  </w:style>
  <w:style w:type="character" w:customStyle="1" w:styleId="102">
    <w:name w:val="正文文本 (3) + 9 pt"/>
    <w:basedOn w:val="81"/>
    <w:uiPriority w:val="0"/>
    <w:rPr>
      <w:b/>
      <w:bCs/>
      <w:sz w:val="18"/>
      <w:szCs w:val="18"/>
    </w:rPr>
  </w:style>
  <w:style w:type="character" w:customStyle="1" w:styleId="103">
    <w:name w:val="正文文本 (6) + 间距 3 pt"/>
    <w:basedOn w:val="67"/>
    <w:uiPriority w:val="99"/>
    <w:rPr>
      <w:spacing w:val="60"/>
    </w:rPr>
  </w:style>
  <w:style w:type="character" w:customStyle="1" w:styleId="104">
    <w:name w:val="正文文本 (2) + MingLiU17"/>
    <w:aliases w:val="8.5 pt20,粗体8"/>
    <w:basedOn w:val="61"/>
    <w:uiPriority w:val="99"/>
    <w:rPr>
      <w:rFonts w:ascii="MingLiU" w:eastAsia="MingLiU" w:cs="MingLiU"/>
      <w:b/>
      <w:bCs/>
      <w:sz w:val="17"/>
      <w:szCs w:val="17"/>
      <w:lang w:val="zh-TW" w:eastAsia="zh-TW"/>
    </w:rPr>
  </w:style>
  <w:style w:type="character" w:customStyle="1" w:styleId="105">
    <w:name w:val="正文文本 (2)"/>
    <w:basedOn w:val="61"/>
    <w:uiPriority w:val="99"/>
    <w:rPr>
      <w:u w:val="single"/>
    </w:rPr>
  </w:style>
  <w:style w:type="character" w:customStyle="1" w:styleId="106">
    <w:name w:val="标题 #9_"/>
    <w:basedOn w:val="5"/>
    <w:link w:val="37"/>
    <w:uiPriority w:val="0"/>
    <w:rPr>
      <w:rFonts w:ascii="MingLiU" w:eastAsia="MingLiU" w:cs="MingLiU"/>
      <w:spacing w:val="10"/>
      <w:sz w:val="17"/>
      <w:szCs w:val="17"/>
      <w:u w:val="none"/>
      <w:lang w:val="zh-TW" w:eastAsia="zh-TW"/>
    </w:rPr>
  </w:style>
  <w:style w:type="character" w:customStyle="1" w:styleId="107">
    <w:name w:val="标题 #3_"/>
    <w:basedOn w:val="5"/>
    <w:link w:val="14"/>
    <w:uiPriority w:val="0"/>
    <w:rPr>
      <w:rFonts w:ascii="MingLiU" w:eastAsia="MingLiU" w:cs="MingLiU"/>
      <w:sz w:val="36"/>
      <w:szCs w:val="36"/>
      <w:u w:val="none"/>
      <w:lang w:val="zh-TW" w:eastAsia="zh-TW"/>
    </w:rPr>
  </w:style>
  <w:style w:type="character" w:customStyle="1" w:styleId="108">
    <w:name w:val="脚注 (3) + MingLiU2"/>
    <w:aliases w:val="8.5 pt24,间距 -1 pt"/>
    <w:basedOn w:val="73"/>
    <w:uiPriority w:val="0"/>
    <w:rPr>
      <w:rFonts w:ascii="MingLiU" w:eastAsia="MingLiU" w:cs="MingLiU"/>
      <w:spacing w:val="-20"/>
      <w:sz w:val="17"/>
      <w:szCs w:val="17"/>
      <w:lang w:val="zh-TW" w:eastAsia="zh-TW"/>
    </w:rPr>
  </w:style>
  <w:style w:type="character" w:customStyle="1" w:styleId="109">
    <w:name w:val="正文文本 (6) + Times New Roman"/>
    <w:aliases w:val="9 pt9,非粗体 Exact"/>
    <w:basedOn w:val="67"/>
    <w:uiPriority w:val="99"/>
    <w:rPr>
      <w:rFonts w:ascii="Times New Roman" w:hAnsi="Times New Roman" w:cs="Times New Roman"/>
      <w:color w:val="000000"/>
      <w:spacing w:val="0"/>
      <w:w w:val="100"/>
      <w:position w:val="0"/>
      <w:sz w:val="18"/>
      <w:szCs w:val="18"/>
    </w:rPr>
  </w:style>
  <w:style w:type="character" w:customStyle="1" w:styleId="110">
    <w:name w:val="正文文本 (5)"/>
    <w:basedOn w:val="53"/>
    <w:uiPriority w:val="0"/>
  </w:style>
  <w:style w:type="character" w:customStyle="1" w:styleId="111">
    <w:name w:val="正文文本 (6) + 间距 4 pt"/>
    <w:basedOn w:val="67"/>
    <w:uiPriority w:val="99"/>
    <w:rPr>
      <w:spacing w:val="90"/>
    </w:rPr>
  </w:style>
  <w:style w:type="character" w:customStyle="1" w:styleId="112">
    <w:name w:val="正文文本 (3) + 9 pt"/>
    <w:aliases w:val="粗体10,非斜体"/>
    <w:basedOn w:val="81"/>
    <w:uiPriority w:val="0"/>
    <w:rPr>
      <w:b/>
      <w:bCs/>
      <w:sz w:val="18"/>
      <w:szCs w:val="18"/>
    </w:rPr>
  </w:style>
  <w:style w:type="character" w:customStyle="1" w:styleId="113">
    <w:name w:val="正文文本 (8) + Times New Roman2"/>
    <w:aliases w:val="9 pt Exact"/>
    <w:basedOn w:val="57"/>
    <w:uiPriority w:val="99"/>
    <w:rPr>
      <w:rFonts w:ascii="Times New Roman" w:hAnsi="Times New Roman" w:cs="Times New Roman"/>
      <w:sz w:val="18"/>
      <w:szCs w:val="18"/>
    </w:rPr>
  </w:style>
  <w:style w:type="character" w:customStyle="1" w:styleId="114">
    <w:name w:val="正文文本 (2) + MingLiU"/>
    <w:aliases w:val="8.5 pt21,粗体 Exact"/>
    <w:basedOn w:val="61"/>
    <w:uiPriority w:val="99"/>
    <w:rPr>
      <w:rFonts w:ascii="MingLiU" w:eastAsia="MingLiU" w:cs="MingLiU"/>
      <w:b/>
      <w:bCs/>
      <w:sz w:val="17"/>
      <w:szCs w:val="17"/>
      <w:lang w:val="zh-TW" w:eastAsia="zh-TW"/>
    </w:rPr>
  </w:style>
  <w:style w:type="character" w:customStyle="1" w:styleId="115">
    <w:name w:val="标题 #1_"/>
    <w:basedOn w:val="5"/>
    <w:link w:val="39"/>
    <w:uiPriority w:val="0"/>
    <w:rPr>
      <w:rFonts w:ascii="MingLiU" w:eastAsia="MingLiU" w:cs="MingLiU"/>
      <w:sz w:val="42"/>
      <w:szCs w:val="42"/>
      <w:u w:val="none"/>
      <w:lang w:val="zh-TW" w:eastAsia="zh-TW"/>
    </w:rPr>
  </w:style>
  <w:style w:type="character" w:customStyle="1" w:styleId="116">
    <w:name w:val="正文文本 (4) + 非粗体"/>
    <w:basedOn w:val="77"/>
    <w:uiPriority w:val="0"/>
  </w:style>
  <w:style w:type="character" w:customStyle="1" w:styleId="117">
    <w:name w:val="正文文本 (2) Exact1"/>
    <w:basedOn w:val="61"/>
    <w:uiPriority w:val="99"/>
    <w:rPr>
      <w:u w:val="single"/>
    </w:rPr>
  </w:style>
  <w:style w:type="character" w:customStyle="1" w:styleId="118">
    <w:name w:val="页眉或页脚_"/>
    <w:basedOn w:val="5"/>
    <w:link w:val="41"/>
    <w:uiPriority w:val="0"/>
    <w:rPr>
      <w:rFonts w:ascii="Times New Roman" w:hAnsi="Times New Roman" w:cs="Times New Roman"/>
      <w:b/>
      <w:bCs/>
      <w:sz w:val="19"/>
      <w:szCs w:val="19"/>
      <w:u w:val="none"/>
    </w:rPr>
  </w:style>
  <w:style w:type="character" w:customStyle="1" w:styleId="119">
    <w:name w:val="正文文本 (9) Exact"/>
    <w:basedOn w:val="5"/>
    <w:uiPriority w:val="99"/>
    <w:rPr>
      <w:rFonts w:ascii="Times New Roman" w:hAnsi="Times New Roman" w:cs="Times New Roman"/>
      <w:sz w:val="18"/>
      <w:szCs w:val="18"/>
      <w:u w:val="none"/>
    </w:rPr>
  </w:style>
  <w:style w:type="character" w:customStyle="1" w:styleId="120">
    <w:name w:val="正文文本 (10) + 间距 24 pt"/>
    <w:basedOn w:val="84"/>
    <w:uiPriority w:val="0"/>
    <w:rPr>
      <w:spacing w:val="480"/>
    </w:rPr>
  </w:style>
  <w:style w:type="character" w:customStyle="1" w:styleId="121">
    <w:name w:val="正文文本 (2) Exact"/>
    <w:basedOn w:val="5"/>
    <w:uiPriority w:val="99"/>
    <w:rPr>
      <w:rFonts w:ascii="Times New Roman" w:hAnsi="Times New Roman" w:cs="Times New Roman"/>
      <w:sz w:val="18"/>
      <w:szCs w:val="18"/>
      <w:u w:val="none"/>
    </w:rPr>
  </w:style>
  <w:style w:type="character" w:customStyle="1" w:styleId="122">
    <w:name w:val="正文文本 (10) + Times New Roman"/>
    <w:aliases w:val="5 pt,间距 0 pt Exact"/>
    <w:basedOn w:val="84"/>
    <w:uiPriority w:val="0"/>
    <w:rPr>
      <w:rFonts w:ascii="Times New Roman" w:hAnsi="Times New Roman" w:cs="Times New Roman"/>
      <w:color w:val="000000"/>
      <w:spacing w:val="0"/>
      <w:w w:val="100"/>
      <w:position w:val="0"/>
      <w:sz w:val="10"/>
      <w:szCs w:val="10"/>
    </w:rPr>
  </w:style>
  <w:style w:type="character" w:customStyle="1" w:styleId="123">
    <w:name w:val="脚注 (3) + MingLiU"/>
    <w:aliases w:val="8.5 pt25"/>
    <w:basedOn w:val="73"/>
    <w:uiPriority w:val="0"/>
    <w:rPr>
      <w:rFonts w:ascii="MingLiU" w:eastAsia="MingLiU" w:cs="MingLiU"/>
      <w:sz w:val="17"/>
      <w:szCs w:val="17"/>
      <w:lang w:val="zh-TW" w:eastAsia="zh-TW"/>
    </w:rPr>
  </w:style>
  <w:style w:type="character" w:customStyle="1" w:styleId="124">
    <w:name w:val="标题 #8_"/>
    <w:basedOn w:val="5"/>
    <w:link w:val="9"/>
    <w:uiPriority w:val="99"/>
    <w:rPr>
      <w:rFonts w:ascii="Times New Roman" w:hAnsi="Times New Roman" w:cs="Times New Roman"/>
      <w:b/>
      <w:bCs/>
      <w:sz w:val="22"/>
      <w:szCs w:val="22"/>
      <w:u w:val="none"/>
    </w:rPr>
  </w:style>
  <w:style w:type="character" w:customStyle="1" w:styleId="125">
    <w:name w:val="正文文本 (3) + 9 pt1"/>
    <w:basedOn w:val="81"/>
    <w:uiPriority w:val="0"/>
    <w:rPr>
      <w:sz w:val="18"/>
      <w:szCs w:val="18"/>
    </w:rPr>
  </w:style>
  <w:style w:type="character" w:customStyle="1" w:styleId="126">
    <w:name w:val="脚注 (2)_"/>
    <w:basedOn w:val="5"/>
    <w:link w:val="15"/>
    <w:uiPriority w:val="0"/>
    <w:rPr>
      <w:rFonts w:ascii="Times New Roman" w:hAnsi="Times New Roman" w:cs="Times New Roman"/>
      <w:b/>
      <w:bCs/>
      <w:sz w:val="18"/>
      <w:szCs w:val="18"/>
      <w:u w:val="none"/>
    </w:rPr>
  </w:style>
  <w:style w:type="character" w:customStyle="1" w:styleId="127">
    <w:name w:val="正文文本 (6) + Times New Roman3"/>
    <w:aliases w:val="9 pt4"/>
    <w:basedOn w:val="67"/>
    <w:uiPriority w:val="99"/>
    <w:rPr>
      <w:rFonts w:ascii="Times New Roman" w:hAnsi="Times New Roman" w:cs="Times New Roman"/>
      <w:sz w:val="18"/>
      <w:szCs w:val="18"/>
    </w:rPr>
  </w:style>
  <w:style w:type="character" w:customStyle="1" w:styleId="128">
    <w:name w:val="脚注 (2) + MingLiU"/>
    <w:aliases w:val="8.5 pt,非粗体8"/>
    <w:basedOn w:val="126"/>
    <w:uiPriority w:val="0"/>
    <w:rPr>
      <w:rFonts w:ascii="MingLiU" w:eastAsia="MingLiU" w:cs="MingLiU"/>
      <w:sz w:val="17"/>
      <w:szCs w:val="17"/>
      <w:lang w:val="zh-TW" w:eastAsia="zh-TW"/>
    </w:rPr>
  </w:style>
  <w:style w:type="character" w:customStyle="1" w:styleId="129">
    <w:name w:val="正文文本 (6) + 非粗体"/>
    <w:basedOn w:val="67"/>
    <w:uiPriority w:val="99"/>
  </w:style>
  <w:style w:type="character" w:customStyle="1" w:styleId="130">
    <w:name w:val="正文文本 (2) + 9.5 pt"/>
    <w:aliases w:val="斜体"/>
    <w:basedOn w:val="61"/>
    <w:uiPriority w:val="0"/>
    <w:rPr>
      <w:i/>
      <w:iCs/>
      <w:sz w:val="19"/>
      <w:szCs w:val="19"/>
    </w:rPr>
  </w:style>
  <w:style w:type="character" w:customStyle="1" w:styleId="131">
    <w:name w:val="正文文本 (8) Exact"/>
    <w:basedOn w:val="5"/>
    <w:uiPriority w:val="99"/>
    <w:rPr>
      <w:rFonts w:ascii="MingLiU" w:eastAsia="MingLiU" w:cs="MingLiU"/>
      <w:sz w:val="17"/>
      <w:szCs w:val="17"/>
      <w:u w:val="none"/>
      <w:lang w:val="zh-TW" w:eastAsia="zh-TW"/>
    </w:rPr>
  </w:style>
  <w:style w:type="character" w:customStyle="1" w:styleId="132">
    <w:name w:val="页眉或页脚 + MingLiU"/>
    <w:aliases w:val="9 pt10,非粗体7"/>
    <w:basedOn w:val="118"/>
    <w:uiPriority w:val="0"/>
    <w:rPr>
      <w:rFonts w:ascii="MingLiU" w:eastAsia="MingLiU" w:cs="MingLiU"/>
      <w:sz w:val="18"/>
      <w:szCs w:val="18"/>
      <w:lang w:val="zh-TW" w:eastAsia="zh-TW"/>
    </w:rPr>
  </w:style>
  <w:style w:type="character" w:customStyle="1" w:styleId="133">
    <w:name w:val="正文文本 (5) + 间距 0 pt"/>
    <w:basedOn w:val="53"/>
    <w:uiPriority w:val="0"/>
    <w:rPr>
      <w:spacing w:val="0"/>
    </w:rPr>
  </w:style>
  <w:style w:type="character" w:customStyle="1" w:styleId="134">
    <w:name w:val="页眉或页脚"/>
    <w:basedOn w:val="118"/>
    <w:uiPriority w:val="99"/>
  </w:style>
  <w:style w:type="character" w:customStyle="1" w:styleId="135">
    <w:name w:val="正文文本 (2) + MingLiU15"/>
    <w:aliases w:val="8.5 pt18,间距 0 pt8"/>
    <w:basedOn w:val="61"/>
    <w:uiPriority w:val="0"/>
    <w:rPr>
      <w:rFonts w:ascii="MingLiU" w:eastAsia="MingLiU" w:cs="MingLiU"/>
      <w:spacing w:val="10"/>
      <w:sz w:val="17"/>
      <w:szCs w:val="17"/>
      <w:lang w:val="zh-TW" w:eastAsia="zh-TW"/>
    </w:rPr>
  </w:style>
  <w:style w:type="character" w:customStyle="1" w:styleId="136">
    <w:name w:val="正文文本 (9) + MingLiU2"/>
    <w:aliases w:val="8.5 pt15,粗体6"/>
    <w:basedOn w:val="55"/>
    <w:uiPriority w:val="99"/>
    <w:rPr>
      <w:rFonts w:ascii="MingLiU" w:eastAsia="MingLiU" w:cs="MingLiU"/>
      <w:b/>
      <w:bCs/>
      <w:sz w:val="17"/>
      <w:szCs w:val="17"/>
    </w:rPr>
  </w:style>
  <w:style w:type="character" w:customStyle="1" w:styleId="137">
    <w:name w:val="正文文本 (10) Exact"/>
    <w:basedOn w:val="5"/>
    <w:uiPriority w:val="99"/>
    <w:rPr>
      <w:rFonts w:ascii="MingLiU" w:eastAsia="MingLiU" w:cs="MingLiU"/>
      <w:spacing w:val="20"/>
      <w:sz w:val="17"/>
      <w:szCs w:val="17"/>
      <w:u w:val="none"/>
      <w:lang w:val="zh-TW" w:eastAsia="zh-TW"/>
    </w:rPr>
  </w:style>
  <w:style w:type="character" w:customStyle="1" w:styleId="138">
    <w:name w:val="正文文本 (4) + MingLiU"/>
    <w:aliases w:val="8.5 pt13,非粗体4"/>
    <w:basedOn w:val="77"/>
    <w:uiPriority w:val="99"/>
    <w:rPr>
      <w:rFonts w:ascii="MingLiU" w:eastAsia="MingLiU" w:cs="MingLiU"/>
      <w:sz w:val="17"/>
      <w:szCs w:val="17"/>
      <w:lang w:val="zh-TW" w:eastAsia="zh-TW"/>
    </w:rPr>
  </w:style>
  <w:style w:type="character" w:customStyle="1" w:styleId="139">
    <w:name w:val="正文文本 (2) + MingLiU14"/>
    <w:aliases w:val="8.5 pt16"/>
    <w:basedOn w:val="61"/>
    <w:uiPriority w:val="99"/>
    <w:rPr>
      <w:rFonts w:ascii="MingLiU" w:eastAsia="MingLiU" w:cs="MingLiU"/>
      <w:sz w:val="17"/>
      <w:szCs w:val="17"/>
      <w:lang w:val="zh-TW" w:eastAsia="zh-TW"/>
    </w:rPr>
  </w:style>
  <w:style w:type="character" w:customStyle="1" w:styleId="140">
    <w:name w:val="脚注 (4) + Times New Roman"/>
    <w:aliases w:val="9 pt11"/>
    <w:basedOn w:val="64"/>
    <w:uiPriority w:val="99"/>
    <w:rPr>
      <w:rFonts w:ascii="Times New Roman" w:hAnsi="Times New Roman" w:cs="Times New Roman"/>
      <w:sz w:val="18"/>
      <w:szCs w:val="18"/>
    </w:rPr>
  </w:style>
  <w:style w:type="character" w:customStyle="1" w:styleId="141">
    <w:name w:val="正文文本 (8) + Times New Roman"/>
    <w:aliases w:val="9 pt7"/>
    <w:basedOn w:val="57"/>
    <w:uiPriority w:val="99"/>
    <w:rPr>
      <w:rFonts w:ascii="Times New Roman" w:hAnsi="Times New Roman" w:cs="Times New Roman"/>
      <w:sz w:val="18"/>
      <w:szCs w:val="18"/>
    </w:rPr>
  </w:style>
  <w:style w:type="character" w:customStyle="1" w:styleId="142">
    <w:name w:val="正文文本 (6) + 非粗体3"/>
    <w:basedOn w:val="67"/>
    <w:uiPriority w:val="99"/>
  </w:style>
  <w:style w:type="character" w:customStyle="1" w:styleId="143">
    <w:name w:val="正文文本 (2) + MingLiU9"/>
    <w:aliases w:val="8.5 pt9,间距 -1 pt5"/>
    <w:basedOn w:val="61"/>
    <w:uiPriority w:val="0"/>
    <w:rPr>
      <w:rFonts w:ascii="MingLiU" w:eastAsia="MingLiU" w:cs="MingLiU"/>
      <w:spacing w:val="-20"/>
      <w:sz w:val="17"/>
      <w:szCs w:val="17"/>
      <w:lang w:val="zh-TW" w:eastAsia="zh-TW"/>
    </w:rPr>
  </w:style>
  <w:style w:type="character" w:customStyle="1" w:styleId="144">
    <w:name w:val="正文文本 (3) + 9 pt2"/>
    <w:aliases w:val="非斜体2"/>
    <w:basedOn w:val="81"/>
    <w:uiPriority w:val="0"/>
    <w:rPr>
      <w:sz w:val="18"/>
      <w:szCs w:val="18"/>
    </w:rPr>
  </w:style>
  <w:style w:type="character" w:customStyle="1" w:styleId="145">
    <w:name w:val="页眉或页脚 + 14 pt"/>
    <w:basedOn w:val="118"/>
    <w:uiPriority w:val="99"/>
    <w:rPr>
      <w:sz w:val="28"/>
      <w:szCs w:val="28"/>
    </w:rPr>
  </w:style>
  <w:style w:type="character" w:customStyle="1" w:styleId="146">
    <w:name w:val="正文文本 (3) + 粗体"/>
    <w:basedOn w:val="81"/>
    <w:uiPriority w:val="0"/>
    <w:rPr>
      <w:b/>
      <w:bCs/>
    </w:rPr>
  </w:style>
  <w:style w:type="character" w:customStyle="1" w:styleId="147">
    <w:name w:val="标题 #9 + 间距 0 pt"/>
    <w:basedOn w:val="106"/>
    <w:uiPriority w:val="0"/>
    <w:rPr>
      <w:spacing w:val="0"/>
    </w:rPr>
  </w:style>
  <w:style w:type="character" w:customStyle="1" w:styleId="148">
    <w:name w:val="正文文本 (2) + 粗体"/>
    <w:basedOn w:val="61"/>
    <w:uiPriority w:val="0"/>
    <w:rPr>
      <w:b/>
      <w:bCs/>
    </w:rPr>
  </w:style>
  <w:style w:type="character" w:customStyle="1" w:styleId="149">
    <w:name w:val="标题 #5_"/>
    <w:basedOn w:val="5"/>
    <w:link w:val="44"/>
    <w:uiPriority w:val="0"/>
    <w:rPr>
      <w:rFonts w:ascii="Times New Roman" w:hAnsi="Times New Roman" w:cs="Times New Roman"/>
      <w:sz w:val="18"/>
      <w:szCs w:val="18"/>
      <w:u w:val="none"/>
    </w:rPr>
  </w:style>
  <w:style w:type="character" w:customStyle="1" w:styleId="150">
    <w:name w:val="正文文本 (2) + 11 pt"/>
    <w:aliases w:val="粗体7"/>
    <w:basedOn w:val="61"/>
    <w:uiPriority w:val="0"/>
    <w:rPr>
      <w:b/>
      <w:bCs/>
      <w:sz w:val="22"/>
      <w:szCs w:val="22"/>
    </w:rPr>
  </w:style>
  <w:style w:type="character" w:customStyle="1" w:styleId="151">
    <w:name w:val="正文文本 (6) Exact"/>
    <w:basedOn w:val="5"/>
    <w:uiPriority w:val="99"/>
    <w:rPr>
      <w:rFonts w:ascii="MingLiU" w:eastAsia="MingLiU" w:cs="MingLiU"/>
      <w:b/>
      <w:bCs/>
      <w:sz w:val="17"/>
      <w:szCs w:val="17"/>
      <w:u w:val="none"/>
      <w:lang w:val="zh-TW" w:eastAsia="zh-TW"/>
    </w:rPr>
  </w:style>
  <w:style w:type="character" w:customStyle="1" w:styleId="152">
    <w:name w:val="正文文本 (2) + MingLiU6"/>
    <w:aliases w:val="8.5 pt6,粗体4"/>
    <w:basedOn w:val="61"/>
    <w:uiPriority w:val="0"/>
    <w:rPr>
      <w:rFonts w:ascii="MingLiU" w:eastAsia="MingLiU" w:cs="MingLiU"/>
      <w:b/>
      <w:bCs/>
      <w:sz w:val="17"/>
      <w:szCs w:val="17"/>
      <w:u w:val="single"/>
      <w:lang w:val="zh-TW" w:eastAsia="zh-TW"/>
    </w:rPr>
  </w:style>
  <w:style w:type="character" w:customStyle="1" w:styleId="153">
    <w:name w:val="正文文本 (11)_"/>
    <w:basedOn w:val="5"/>
    <w:link w:val="49"/>
    <w:uiPriority w:val="0"/>
    <w:rPr>
      <w:rFonts w:ascii="Times New Roman" w:hAnsi="Times New Roman" w:cs="Times New Roman"/>
      <w:sz w:val="18"/>
      <w:szCs w:val="18"/>
      <w:u w:val="none"/>
      <w:lang w:val="zh-TW" w:eastAsia="zh-TW"/>
    </w:rPr>
  </w:style>
  <w:style w:type="character" w:customStyle="1" w:styleId="154">
    <w:name w:val="正文文本 (8) + 粗体"/>
    <w:basedOn w:val="57"/>
    <w:uiPriority w:val="99"/>
    <w:rPr>
      <w:b/>
      <w:bCs/>
    </w:rPr>
  </w:style>
  <w:style w:type="character" w:customStyle="1" w:styleId="155">
    <w:name w:val="正文文本 (4) Exact"/>
    <w:basedOn w:val="5"/>
    <w:uiPriority w:val="99"/>
    <w:rPr>
      <w:rFonts w:ascii="Times New Roman" w:hAnsi="Times New Roman" w:cs="Times New Roman"/>
      <w:b/>
      <w:bCs/>
      <w:sz w:val="18"/>
      <w:szCs w:val="18"/>
      <w:u w:val="none"/>
    </w:rPr>
  </w:style>
  <w:style w:type="character" w:customStyle="1" w:styleId="156">
    <w:name w:val="正文文本 (2)3"/>
    <w:basedOn w:val="61"/>
    <w:uiPriority w:val="0"/>
  </w:style>
  <w:style w:type="character" w:customStyle="1" w:styleId="157">
    <w:name w:val="正文文本 (13) Exact"/>
    <w:basedOn w:val="5"/>
    <w:link w:val="33"/>
    <w:uiPriority w:val="0"/>
    <w:rPr>
      <w:rFonts w:ascii="MingLiU" w:eastAsia="MingLiU" w:cs="MingLiU"/>
      <w:sz w:val="17"/>
      <w:szCs w:val="17"/>
      <w:u w:val="none"/>
      <w:lang w:val="zh-TW" w:eastAsia="zh-TW"/>
    </w:rPr>
  </w:style>
  <w:style w:type="character" w:customStyle="1" w:styleId="158">
    <w:name w:val="正文文本 (3) + CordiaUPC1"/>
    <w:aliases w:val="16 pt,非斜体1"/>
    <w:basedOn w:val="81"/>
    <w:uiPriority w:val="0"/>
    <w:rPr>
      <w:rFonts w:ascii="CordiaUPC" w:hAnsi="CordiaUPC" w:cs="CordiaUPC"/>
      <w:sz w:val="32"/>
      <w:szCs w:val="32"/>
    </w:rPr>
  </w:style>
  <w:style w:type="character" w:customStyle="1" w:styleId="159">
    <w:name w:val="正文文本 (9) + Candara"/>
    <w:aliases w:val="6 pt"/>
    <w:basedOn w:val="55"/>
    <w:uiPriority w:val="99"/>
    <w:rPr>
      <w:rFonts w:ascii="Candara" w:hAnsi="Candara" w:cs="Candara"/>
      <w:sz w:val="12"/>
      <w:szCs w:val="12"/>
    </w:rPr>
  </w:style>
  <w:style w:type="character" w:customStyle="1" w:styleId="160">
    <w:name w:val="标题 #4 + 间距 -3 pt"/>
    <w:basedOn w:val="161"/>
    <w:uiPriority w:val="0"/>
    <w:rPr>
      <w:spacing w:val="-70"/>
    </w:rPr>
  </w:style>
  <w:style w:type="character" w:customStyle="1" w:styleId="161">
    <w:name w:val="标题 #4_"/>
    <w:basedOn w:val="5"/>
    <w:link w:val="8"/>
    <w:uiPriority w:val="0"/>
    <w:rPr>
      <w:rFonts w:ascii="MingLiU" w:eastAsia="MingLiU" w:cs="MingLiU"/>
      <w:sz w:val="36"/>
      <w:szCs w:val="36"/>
      <w:u w:val="none"/>
    </w:rPr>
  </w:style>
  <w:style w:type="character" w:customStyle="1" w:styleId="162">
    <w:name w:val="正文文本 (2) + MingLiU10"/>
    <w:aliases w:val="8.5 pt10"/>
    <w:basedOn w:val="61"/>
    <w:uiPriority w:val="0"/>
    <w:rPr>
      <w:rFonts w:ascii="MingLiU" w:eastAsia="MingLiU" w:cs="MingLiU"/>
      <w:sz w:val="17"/>
      <w:szCs w:val="17"/>
      <w:lang w:val="zh-TW" w:eastAsia="zh-TW"/>
    </w:rPr>
  </w:style>
  <w:style w:type="character" w:customStyle="1" w:styleId="163">
    <w:name w:val="标题 #9 (2) + 间距 1 pt"/>
    <w:basedOn w:val="164"/>
    <w:uiPriority w:val="0"/>
    <w:rPr>
      <w:spacing w:val="20"/>
    </w:rPr>
  </w:style>
  <w:style w:type="character" w:customStyle="1" w:styleId="164">
    <w:name w:val="标题 #9 (2)_"/>
    <w:basedOn w:val="5"/>
    <w:link w:val="11"/>
    <w:uiPriority w:val="0"/>
    <w:rPr>
      <w:rFonts w:ascii="MingLiU" w:eastAsia="MingLiU" w:cs="MingLiU"/>
      <w:sz w:val="17"/>
      <w:szCs w:val="17"/>
      <w:u w:val="none"/>
      <w:lang w:val="zh-TW" w:eastAsia="zh-TW"/>
    </w:rPr>
  </w:style>
  <w:style w:type="character" w:customStyle="1" w:styleId="165">
    <w:name w:val="正文文本 (2) + MingLiU8"/>
    <w:aliases w:val="8.5 pt8,间距 2 pt"/>
    <w:basedOn w:val="61"/>
    <w:uiPriority w:val="0"/>
    <w:rPr>
      <w:rFonts w:ascii="MingLiU" w:eastAsia="MingLiU" w:cs="MingLiU"/>
      <w:spacing w:val="50"/>
      <w:sz w:val="17"/>
      <w:szCs w:val="17"/>
      <w:lang w:val="zh-TW" w:eastAsia="zh-TW"/>
    </w:rPr>
  </w:style>
  <w:style w:type="character" w:customStyle="1" w:styleId="166">
    <w:name w:val="表格标题 (2)_"/>
    <w:basedOn w:val="5"/>
    <w:link w:val="25"/>
    <w:uiPriority w:val="0"/>
    <w:rPr>
      <w:rFonts w:ascii="Times New Roman" w:hAnsi="Times New Roman" w:cs="Times New Roman"/>
      <w:sz w:val="20"/>
      <w:szCs w:val="20"/>
      <w:u w:val="none"/>
      <w:lang w:val="zh-TW" w:eastAsia="zh-TW"/>
    </w:rPr>
  </w:style>
  <w:style w:type="character" w:customStyle="1" w:styleId="167">
    <w:name w:val="正文文本 (8) + 间距 -1 pt"/>
    <w:basedOn w:val="57"/>
    <w:uiPriority w:val="99"/>
    <w:rPr>
      <w:spacing w:val="-20"/>
    </w:rPr>
  </w:style>
  <w:style w:type="character" w:customStyle="1" w:styleId="168">
    <w:name w:val="正文文本 (15)_"/>
    <w:basedOn w:val="5"/>
    <w:link w:val="35"/>
    <w:uiPriority w:val="0"/>
    <w:rPr>
      <w:rFonts w:ascii="Times New Roman" w:hAnsi="Times New Roman" w:cs="Times New Roman"/>
      <w:spacing w:val="160"/>
      <w:sz w:val="20"/>
      <w:szCs w:val="20"/>
      <w:u w:val="none"/>
    </w:rPr>
  </w:style>
  <w:style w:type="character" w:customStyle="1" w:styleId="169">
    <w:name w:val="正文文本 (15) + 9 pt"/>
    <w:aliases w:val="间距 0 pt4"/>
    <w:basedOn w:val="168"/>
    <w:uiPriority w:val="0"/>
    <w:rPr>
      <w:spacing w:val="0"/>
      <w:sz w:val="18"/>
      <w:szCs w:val="18"/>
    </w:rPr>
  </w:style>
  <w:style w:type="character" w:customStyle="1" w:styleId="170">
    <w:name w:val="标题 #9 (2)"/>
    <w:basedOn w:val="164"/>
    <w:uiPriority w:val="0"/>
    <w:rPr>
      <w:spacing w:val="0"/>
    </w:rPr>
  </w:style>
  <w:style w:type="character" w:customStyle="1" w:styleId="171">
    <w:name w:val="正文文本 (2) + MingLiU7"/>
    <w:aliases w:val="8.5 pt7,间距 1 pt1"/>
    <w:basedOn w:val="61"/>
    <w:uiPriority w:val="0"/>
    <w:rPr>
      <w:rFonts w:ascii="MingLiU" w:eastAsia="MingLiU" w:cs="MingLiU"/>
      <w:spacing w:val="20"/>
      <w:sz w:val="17"/>
      <w:szCs w:val="17"/>
      <w:lang w:val="zh-TW" w:eastAsia="zh-TW"/>
    </w:rPr>
  </w:style>
  <w:style w:type="character" w:customStyle="1" w:styleId="172">
    <w:name w:val="正文文本 (6) + 4.5 pt"/>
    <w:aliases w:val="非粗体3"/>
    <w:basedOn w:val="67"/>
    <w:uiPriority w:val="99"/>
    <w:rPr>
      <w:sz w:val="9"/>
      <w:szCs w:val="9"/>
    </w:rPr>
  </w:style>
  <w:style w:type="character" w:customStyle="1" w:styleId="173">
    <w:name w:val="正文文本 (8)"/>
    <w:basedOn w:val="57"/>
    <w:uiPriority w:val="0"/>
    <w:rPr>
      <w:spacing w:val="0"/>
    </w:rPr>
  </w:style>
  <w:style w:type="character" w:customStyle="1" w:styleId="174">
    <w:name w:val="正文文本 (2) + MingLiU5"/>
    <w:aliases w:val="8.5 pt5,间距 -1 pt4,缩放 80%"/>
    <w:basedOn w:val="61"/>
    <w:uiPriority w:val="0"/>
    <w:rPr>
      <w:rFonts w:ascii="MingLiU" w:eastAsia="MingLiU" w:cs="MingLiU"/>
      <w:spacing w:val="-20"/>
      <w:w w:val="80"/>
      <w:sz w:val="17"/>
      <w:szCs w:val="17"/>
      <w:u w:val="single"/>
      <w:lang w:val="zh-TW" w:eastAsia="zh-TW"/>
    </w:rPr>
  </w:style>
  <w:style w:type="character" w:customStyle="1" w:styleId="175">
    <w:name w:val="正文文本 (2) + Tahoma"/>
    <w:aliases w:val="5.5 pt,斜体3,间距 0 pt3"/>
    <w:basedOn w:val="61"/>
    <w:uiPriority w:val="0"/>
    <w:rPr>
      <w:rFonts w:ascii="Tahoma" w:hAnsi="Tahoma" w:cs="Tahoma"/>
      <w:i/>
      <w:iCs/>
      <w:spacing w:val="10"/>
      <w:sz w:val="11"/>
      <w:szCs w:val="11"/>
      <w:u w:val="single"/>
      <w:lang w:val="zh-TW" w:eastAsia="zh-TW"/>
    </w:rPr>
  </w:style>
  <w:style w:type="character" w:customStyle="1" w:styleId="176">
    <w:name w:val="正文文本 (2) + Tahoma1"/>
    <w:aliases w:val="5.5 pt1,斜体2,间距 0 pt2"/>
    <w:basedOn w:val="61"/>
    <w:uiPriority w:val="0"/>
    <w:rPr>
      <w:rFonts w:ascii="Tahoma" w:hAnsi="Tahoma" w:cs="Tahoma"/>
      <w:i/>
      <w:iCs/>
      <w:spacing w:val="10"/>
      <w:sz w:val="11"/>
      <w:szCs w:val="11"/>
    </w:rPr>
  </w:style>
  <w:style w:type="character" w:customStyle="1" w:styleId="177">
    <w:name w:val="正文文本 (9) + 斜体"/>
    <w:basedOn w:val="55"/>
    <w:uiPriority w:val="0"/>
    <w:rPr>
      <w:i/>
      <w:iCs/>
    </w:rPr>
  </w:style>
  <w:style w:type="character" w:customStyle="1" w:styleId="178">
    <w:name w:val="正文文本 (10) + 间距 2 pt"/>
    <w:basedOn w:val="84"/>
    <w:uiPriority w:val="0"/>
    <w:rPr>
      <w:spacing w:val="50"/>
    </w:rPr>
  </w:style>
  <w:style w:type="character" w:customStyle="1" w:styleId="179">
    <w:name w:val="正文文本 (16) Exact"/>
    <w:basedOn w:val="5"/>
    <w:link w:val="29"/>
    <w:uiPriority w:val="0"/>
    <w:rPr>
      <w:rFonts w:ascii="MingLiU" w:eastAsia="MingLiU" w:cs="MingLiU"/>
      <w:spacing w:val="20"/>
      <w:sz w:val="15"/>
      <w:szCs w:val="15"/>
      <w:u w:val="none"/>
      <w:lang w:val="zh-TW" w:eastAsia="zh-TW"/>
    </w:rPr>
  </w:style>
  <w:style w:type="character" w:customStyle="1" w:styleId="180">
    <w:name w:val="正文文本 (2) + MingLiU4"/>
    <w:aliases w:val="8.5 pt4,粗体3,间距 4 pt"/>
    <w:basedOn w:val="61"/>
    <w:uiPriority w:val="99"/>
    <w:rPr>
      <w:rFonts w:ascii="MingLiU" w:eastAsia="MingLiU" w:cs="MingLiU"/>
      <w:b/>
      <w:bCs/>
      <w:spacing w:val="90"/>
      <w:sz w:val="17"/>
      <w:szCs w:val="17"/>
      <w:lang w:val="zh-TW" w:eastAsia="zh-TW"/>
    </w:rPr>
  </w:style>
  <w:style w:type="character" w:customStyle="1" w:styleId="181">
    <w:name w:val="正文文本 (17)_"/>
    <w:basedOn w:val="5"/>
    <w:link w:val="50"/>
    <w:uiPriority w:val="0"/>
    <w:rPr>
      <w:rFonts w:ascii="MingLiU" w:eastAsia="MingLiU" w:cs="MingLiU"/>
      <w:sz w:val="17"/>
      <w:szCs w:val="17"/>
      <w:u w:val="none"/>
      <w:lang w:val="zh-TW" w:eastAsia="zh-TW"/>
    </w:rPr>
  </w:style>
  <w:style w:type="character" w:customStyle="1" w:styleId="182">
    <w:name w:val="正文文本 (6)"/>
    <w:basedOn w:val="67"/>
    <w:uiPriority w:val="99"/>
    <w:rPr>
      <w:u w:val="single"/>
    </w:rPr>
  </w:style>
  <w:style w:type="character" w:customStyle="1" w:styleId="183">
    <w:name w:val="正文文本 (6) + Times New Roman1"/>
    <w:aliases w:val="9 pt2,非粗体2"/>
    <w:basedOn w:val="67"/>
    <w:uiPriority w:val="0"/>
    <w:rPr>
      <w:rFonts w:ascii="Times New Roman" w:hAnsi="Times New Roman" w:cs="Times New Roman"/>
      <w:sz w:val="18"/>
      <w:szCs w:val="18"/>
      <w:u w:val="single"/>
    </w:rPr>
  </w:style>
  <w:style w:type="character" w:customStyle="1" w:styleId="184">
    <w:name w:val="图片标题 (2)_"/>
    <w:basedOn w:val="5"/>
    <w:link w:val="48"/>
    <w:uiPriority w:val="99"/>
    <w:rPr>
      <w:rFonts w:ascii="Times New Roman" w:hAnsi="Times New Roman" w:cs="Times New Roman"/>
      <w:b/>
      <w:bCs/>
      <w:sz w:val="18"/>
      <w:szCs w:val="18"/>
      <w:u w:val="none"/>
    </w:rPr>
  </w:style>
  <w:style w:type="character" w:customStyle="1" w:styleId="185">
    <w:name w:val="正文文本 (18) Exact"/>
    <w:basedOn w:val="5"/>
    <w:link w:val="38"/>
    <w:uiPriority w:val="0"/>
    <w:rPr>
      <w:rFonts w:ascii="MingLiU" w:eastAsia="MingLiU" w:cs="MingLiU"/>
      <w:spacing w:val="20"/>
      <w:sz w:val="15"/>
      <w:szCs w:val="15"/>
      <w:u w:val="none"/>
      <w:lang w:val="zh-TW" w:eastAsia="zh-TW"/>
    </w:rPr>
  </w:style>
  <w:style w:type="character" w:customStyle="1" w:styleId="186">
    <w:name w:val="标题 #6_"/>
    <w:basedOn w:val="5"/>
    <w:link w:val="43"/>
    <w:uiPriority w:val="0"/>
    <w:rPr>
      <w:rFonts w:ascii="Times New Roman" w:hAnsi="Times New Roman" w:cs="Times New Roman"/>
      <w:sz w:val="18"/>
      <w:szCs w:val="18"/>
      <w:u w:val="none"/>
    </w:rPr>
  </w:style>
  <w:style w:type="character" w:customStyle="1" w:styleId="187">
    <w:name w:val="正文文本 (2) + MingLiU3"/>
    <w:aliases w:val="8.5 pt3,间距 -1 pt3"/>
    <w:basedOn w:val="61"/>
    <w:uiPriority w:val="99"/>
    <w:rPr>
      <w:rFonts w:ascii="MingLiU" w:eastAsia="MingLiU" w:cs="MingLiU"/>
      <w:spacing w:val="-20"/>
      <w:sz w:val="17"/>
      <w:szCs w:val="17"/>
      <w:lang w:val="zh-TW" w:eastAsia="zh-TW"/>
    </w:rPr>
  </w:style>
  <w:style w:type="character" w:customStyle="1" w:styleId="188">
    <w:name w:val="正文文本 (6) + 非粗体1"/>
    <w:aliases w:val="间距 -1 pt2"/>
    <w:basedOn w:val="67"/>
    <w:uiPriority w:val="99"/>
    <w:rPr>
      <w:spacing w:val="-20"/>
    </w:rPr>
  </w:style>
  <w:style w:type="character" w:customStyle="1" w:styleId="189">
    <w:name w:val="表格标题 (3)_"/>
    <w:basedOn w:val="5"/>
    <w:link w:val="13"/>
    <w:uiPriority w:val="99"/>
    <w:rPr>
      <w:rFonts w:ascii="Times New Roman" w:hAnsi="Times New Roman" w:cs="Times New Roman"/>
      <w:b/>
      <w:bCs/>
      <w:sz w:val="18"/>
      <w:szCs w:val="18"/>
      <w:u w:val="none"/>
    </w:rPr>
  </w:style>
  <w:style w:type="character" w:customStyle="1" w:styleId="190">
    <w:name w:val="正文文本 (2) + 斜体1"/>
    <w:basedOn w:val="61"/>
    <w:uiPriority w:val="0"/>
    <w:rPr>
      <w:i/>
      <w:iCs/>
    </w:rPr>
  </w:style>
  <w:style w:type="character" w:customStyle="1" w:styleId="191">
    <w:name w:val="正文文本 (2) + MingLiU2"/>
    <w:aliases w:val="8.5 pt2,粗体2"/>
    <w:basedOn w:val="61"/>
    <w:uiPriority w:val="0"/>
    <w:rPr>
      <w:rFonts w:ascii="MingLiU" w:eastAsia="MingLiU" w:cs="MingLiU"/>
      <w:b/>
      <w:bCs/>
      <w:sz w:val="17"/>
      <w:szCs w:val="17"/>
      <w:lang w:val="zh-TW" w:eastAsia="zh-TW"/>
    </w:rPr>
  </w:style>
  <w:style w:type="character" w:customStyle="1" w:styleId="192">
    <w:name w:val="正文文本 (2) + MingLiU1"/>
    <w:aliases w:val="8.5 pt1,粗体1,间距 -1 pt1"/>
    <w:basedOn w:val="61"/>
    <w:uiPriority w:val="0"/>
    <w:rPr>
      <w:rFonts w:ascii="MingLiU" w:eastAsia="MingLiU" w:cs="MingLiU"/>
      <w:b/>
      <w:bCs/>
      <w:spacing w:val="-20"/>
      <w:sz w:val="17"/>
      <w:szCs w:val="17"/>
      <w:lang w:val="zh-TW" w:eastAsia="zh-TW"/>
    </w:rPr>
  </w:style>
  <w:style w:type="character" w:customStyle="1" w:styleId="193">
    <w:name w:val="正文文本 (6) + 间距 -1 pt Exact"/>
    <w:basedOn w:val="67"/>
    <w:uiPriority w:val="0"/>
    <w:rPr>
      <w:spacing w:val="-20"/>
    </w:rPr>
  </w:style>
  <w:style w:type="character" w:customStyle="1" w:styleId="194">
    <w:name w:val="正文文本 (19) Exact"/>
    <w:basedOn w:val="5"/>
    <w:link w:val="40"/>
    <w:uiPriority w:val="0"/>
    <w:rPr>
      <w:rFonts w:ascii="黑体" w:hAnsi="黑体" w:cs="黑体"/>
      <w:spacing w:val="-20"/>
      <w:w w:val="300"/>
      <w:sz w:val="9"/>
      <w:szCs w:val="9"/>
      <w:u w:val="none"/>
      <w:lang w:val="zh-TW" w:eastAsia="zh-TW"/>
    </w:rPr>
  </w:style>
  <w:style w:type="character" w:customStyle="1" w:styleId="195">
    <w:name w:val="正文文本 (20)_"/>
    <w:basedOn w:val="5"/>
    <w:link w:val="20"/>
    <w:uiPriority w:val="0"/>
    <w:rPr>
      <w:rFonts w:ascii="Times New Roman" w:hAnsi="Times New Roman" w:cs="Times New Roman"/>
      <w:sz w:val="20"/>
      <w:szCs w:val="20"/>
      <w:u w:val="none"/>
    </w:rPr>
  </w:style>
  <w:style w:type="character" w:customStyle="1" w:styleId="196">
    <w:name w:val="标题 #2_"/>
    <w:basedOn w:val="5"/>
    <w:link w:val="24"/>
    <w:uiPriority w:val="0"/>
    <w:rPr>
      <w:rFonts w:ascii="Times New Roman" w:hAnsi="Times New Roman" w:cs="Times New Roman"/>
      <w:sz w:val="18"/>
      <w:szCs w:val="18"/>
      <w:u w:val="none"/>
    </w:rPr>
  </w:style>
  <w:style w:type="character" w:customStyle="1" w:styleId="197">
    <w:name w:val="标题 #2 + 10 pt"/>
    <w:aliases w:val="间距 8 pt"/>
    <w:basedOn w:val="196"/>
    <w:uiPriority w:val="0"/>
    <w:rPr>
      <w:spacing w:val="160"/>
      <w:sz w:val="20"/>
      <w:szCs w:val="20"/>
      <w:lang w:val="zh-TW" w:eastAsia="zh-TW"/>
    </w:rPr>
  </w:style>
  <w:style w:type="character" w:customStyle="1" w:styleId="198">
    <w:name w:val="标题 #2 + 10 pt1"/>
    <w:aliases w:val="斜体1"/>
    <w:basedOn w:val="196"/>
    <w:uiPriority w:val="0"/>
    <w:rPr>
      <w:i/>
      <w:iCs/>
      <w:sz w:val="20"/>
      <w:szCs w:val="20"/>
    </w:rPr>
  </w:style>
  <w:style w:type="character" w:customStyle="1" w:styleId="199">
    <w:name w:val="正文文本 (15) + 间距 0 pt"/>
    <w:basedOn w:val="168"/>
    <w:uiPriority w:val="0"/>
    <w:rPr>
      <w:spacing w:val="0"/>
      <w:lang w:val="zh-TW" w:eastAsia="zh-TW"/>
    </w:rPr>
  </w:style>
  <w:style w:type="character" w:customStyle="1" w:styleId="200">
    <w:name w:val="表格标题_"/>
    <w:basedOn w:val="5"/>
    <w:link w:val="28"/>
    <w:uiPriority w:val="0"/>
    <w:rPr>
      <w:rFonts w:ascii="MingLiU" w:eastAsia="MingLiU" w:cs="MingLiU"/>
      <w:b/>
      <w:bCs/>
      <w:sz w:val="17"/>
      <w:szCs w:val="17"/>
      <w:u w:val="none"/>
      <w:lang w:val="zh-TW" w:eastAsia="zh-TW"/>
    </w:rPr>
  </w:style>
  <w:style w:type="character" w:customStyle="1" w:styleId="201">
    <w:name w:val="表格标题 + Times New Roman"/>
    <w:aliases w:val="9 pt1,非粗体1"/>
    <w:basedOn w:val="200"/>
    <w:uiPriority w:val="0"/>
    <w:rPr>
      <w:rFonts w:ascii="Times New Roman" w:hAnsi="Times New Roman" w:cs="Times New Roman"/>
      <w:sz w:val="18"/>
      <w:szCs w:val="18"/>
    </w:rPr>
  </w:style>
  <w:style w:type="character" w:customStyle="1" w:styleId="202">
    <w:name w:val="表格标题"/>
    <w:basedOn w:val="200"/>
    <w:uiPriority w:val="0"/>
    <w:rPr>
      <w:u w:val="single"/>
    </w:rPr>
  </w:style>
  <w:style w:type="character" w:customStyle="1" w:styleId="203">
    <w:name w:val="标题 #7 (2)_"/>
    <w:basedOn w:val="5"/>
    <w:link w:val="26"/>
    <w:uiPriority w:val="0"/>
    <w:rPr>
      <w:rFonts w:ascii="MingLiU" w:eastAsia="MingLiU" w:cs="MingLiU"/>
      <w:sz w:val="20"/>
      <w:szCs w:val="20"/>
      <w:u w:val="none"/>
      <w:lang w:val="zh-TW" w:eastAsia="zh-TW"/>
    </w:rPr>
  </w:style>
  <w:style w:type="character" w:customStyle="1" w:styleId="204">
    <w:name w:val="正文文本 (2)2"/>
    <w:basedOn w:val="61"/>
    <w:uiPriority w:val="0"/>
  </w:style>
  <w:style w:type="character" w:customStyle="1" w:styleId="205">
    <w:name w:val="正文文本 (21) Exact"/>
    <w:basedOn w:val="5"/>
    <w:link w:val="22"/>
    <w:uiPriority w:val="0"/>
    <w:rPr>
      <w:rFonts w:ascii="MingLiU" w:eastAsia="MingLiU" w:cs="MingLiU"/>
      <w:sz w:val="20"/>
      <w:szCs w:val="20"/>
      <w:u w:val="none"/>
      <w:lang w:val="zh-TW" w:eastAsia="zh-TW"/>
    </w:rPr>
  </w:style>
  <w:style w:type="character" w:customStyle="1" w:styleId="206">
    <w:name w:val="标题 #4 + Times New Roman"/>
    <w:aliases w:val="19 pt,间距 0 pt1"/>
    <w:basedOn w:val="161"/>
    <w:uiPriority w:val="0"/>
    <w:rPr>
      <w:rFonts w:ascii="Times New Roman" w:hAnsi="Times New Roman" w:cs="Times New Roman"/>
      <w:spacing w:val="-10"/>
      <w:sz w:val="38"/>
      <w:szCs w:val="38"/>
    </w:rPr>
  </w:style>
  <w:style w:type="character" w:customStyle="1" w:styleId="207">
    <w:name w:val="图片标题 Exact"/>
    <w:basedOn w:val="5"/>
    <w:link w:val="27"/>
    <w:uiPriority w:val="0"/>
    <w:rPr>
      <w:rFonts w:ascii="Tahoma" w:hAnsi="Tahoma" w:cs="Tahoma"/>
      <w:sz w:val="16"/>
      <w:szCs w:val="16"/>
      <w:u w:val="none"/>
    </w:rPr>
  </w:style>
  <w:style w:type="character" w:customStyle="1" w:styleId="208">
    <w:name w:val=" Char Char1"/>
    <w:basedOn w:val="5"/>
    <w:link w:val="3"/>
    <w:uiPriority w:val="99"/>
    <w:rPr>
      <w:color w:val="000000"/>
      <w:sz w:val="18"/>
      <w:szCs w:val="18"/>
      <w:lang w:eastAsia="en-US"/>
    </w:rPr>
  </w:style>
  <w:style w:type="character" w:customStyle="1" w:styleId="209">
    <w:name w:val=" Char Char"/>
    <w:basedOn w:val="5"/>
    <w:link w:val="2"/>
    <w:uiPriority w:val="99"/>
    <w:rPr>
      <w:color w:val="00000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4854</Words>
  <Characters>21571</Characters>
  <Lines>199</Lines>
  <Paragraphs>56</Paragraphs>
  <TotalTime>0</TotalTime>
  <ScaleCrop>false</ScaleCrop>
  <LinksUpToDate>false</LinksUpToDate>
  <CharactersWithSpaces>26073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2015-10-06T13:50:00Z</dcterms:created>
  <dc:creator>Windows 用户</dc:creator>
  <cp:lastModifiedBy>Administrator</cp:lastModifiedBy>
  <dcterms:modified xsi:type="dcterms:W3CDTF">2020-09-28T05:06:26Z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